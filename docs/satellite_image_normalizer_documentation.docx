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6A308" w14:textId="77777777" w:rsidR="00863E83" w:rsidRDefault="00863E83" w:rsidP="00EA5419">
      <w:pPr>
        <w:jc w:val="center"/>
        <w:rPr>
          <w:rFonts w:ascii="Times New Roman" w:hAnsi="Times New Roman" w:cs="Times New Roman"/>
          <w:b/>
          <w:bCs/>
          <w:sz w:val="32"/>
          <w:szCs w:val="32"/>
          <w:lang w:val="en-IN"/>
        </w:rPr>
      </w:pPr>
    </w:p>
    <w:p w14:paraId="64276360" w14:textId="3FD7E18E" w:rsidR="00100AE2" w:rsidRPr="00100AE2" w:rsidRDefault="00100AE2" w:rsidP="00EA5419">
      <w:pPr>
        <w:jc w:val="center"/>
        <w:rPr>
          <w:rFonts w:ascii="Times New Roman" w:hAnsi="Times New Roman" w:cs="Times New Roman"/>
          <w:b/>
          <w:bCs/>
          <w:sz w:val="72"/>
          <w:szCs w:val="72"/>
          <w:lang w:val="en-IN"/>
        </w:rPr>
      </w:pPr>
      <w:r w:rsidRPr="00100AE2">
        <w:rPr>
          <w:rFonts w:ascii="Times New Roman" w:hAnsi="Times New Roman" w:cs="Times New Roman"/>
          <w:b/>
          <w:bCs/>
          <w:sz w:val="32"/>
          <w:szCs w:val="32"/>
          <w:lang w:val="en-IN"/>
        </w:rPr>
        <w:br/>
      </w:r>
      <w:r w:rsidRPr="00100AE2">
        <w:rPr>
          <w:rFonts w:ascii="Times New Roman" w:hAnsi="Times New Roman" w:cs="Times New Roman"/>
          <w:b/>
          <w:bCs/>
          <w:sz w:val="72"/>
          <w:szCs w:val="72"/>
          <w:lang w:val="en-IN"/>
        </w:rPr>
        <w:t>Satellite Image Brightness Normalizer</w:t>
      </w:r>
    </w:p>
    <w:p w14:paraId="7CA13514" w14:textId="124BEEBB" w:rsidR="00863E83" w:rsidRDefault="00100AE2" w:rsidP="00EA5419">
      <w:pPr>
        <w:jc w:val="center"/>
        <w:rPr>
          <w:rFonts w:ascii="Times New Roman" w:hAnsi="Times New Roman" w:cs="Times New Roman"/>
          <w:b/>
          <w:bCs/>
          <w:sz w:val="32"/>
          <w:szCs w:val="32"/>
          <w:lang w:val="en-IN"/>
        </w:rPr>
      </w:pPr>
      <w:r w:rsidRPr="00100AE2">
        <w:rPr>
          <w:rFonts w:ascii="Times New Roman" w:hAnsi="Times New Roman" w:cs="Times New Roman"/>
          <w:b/>
          <w:bCs/>
          <w:sz w:val="32"/>
          <w:szCs w:val="32"/>
          <w:lang w:val="en-IN"/>
        </w:rPr>
        <w:t>Submitted by:</w:t>
      </w:r>
      <w:r w:rsidRPr="00100AE2">
        <w:rPr>
          <w:rFonts w:ascii="Times New Roman" w:hAnsi="Times New Roman" w:cs="Times New Roman"/>
          <w:b/>
          <w:bCs/>
          <w:sz w:val="32"/>
          <w:szCs w:val="32"/>
          <w:lang w:val="en-IN"/>
        </w:rPr>
        <w:br/>
        <w:t xml:space="preserve">Team Name: </w:t>
      </w:r>
      <w:r w:rsidR="00EA5419">
        <w:rPr>
          <w:rFonts w:ascii="Times New Roman" w:hAnsi="Times New Roman" w:cs="Times New Roman"/>
          <w:b/>
          <w:bCs/>
          <w:sz w:val="32"/>
          <w:szCs w:val="32"/>
          <w:lang w:val="en-IN"/>
        </w:rPr>
        <w:t>TECH ORBIT</w:t>
      </w:r>
    </w:p>
    <w:p w14:paraId="4D4168D5" w14:textId="77777777" w:rsidR="00863E83" w:rsidRDefault="00863E83" w:rsidP="00EA5419">
      <w:p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Team Members:</w:t>
      </w:r>
    </w:p>
    <w:p w14:paraId="03F61927" w14:textId="063D54BF" w:rsidR="00863E83" w:rsidRPr="0047706C" w:rsidRDefault="0047706C" w:rsidP="0047706C">
      <w:pPr>
        <w:pStyle w:val="ListParagraph"/>
        <w:numPr>
          <w:ilvl w:val="0"/>
          <w:numId w:val="21"/>
        </w:numPr>
        <w:rPr>
          <w:rFonts w:ascii="Times New Roman" w:hAnsi="Times New Roman" w:cs="Times New Roman"/>
          <w:b/>
          <w:bCs/>
          <w:sz w:val="32"/>
          <w:szCs w:val="32"/>
          <w:lang w:val="en-IN"/>
        </w:rPr>
      </w:pPr>
      <w:r w:rsidRPr="0047706C">
        <w:rPr>
          <w:rFonts w:ascii="Times New Roman" w:hAnsi="Times New Roman" w:cs="Times New Roman"/>
          <w:b/>
          <w:bCs/>
          <w:sz w:val="32"/>
          <w:szCs w:val="32"/>
          <w:lang w:val="en-IN"/>
        </w:rPr>
        <w:t>PANCHAKARLA LEELA SAI RAM</w:t>
      </w:r>
    </w:p>
    <w:p w14:paraId="55EA1F9F" w14:textId="1CF22C49" w:rsidR="0047706C" w:rsidRDefault="0047706C" w:rsidP="0047706C">
      <w:pPr>
        <w:pStyle w:val="ListParagraph"/>
        <w:numPr>
          <w:ilvl w:val="0"/>
          <w:numId w:val="21"/>
        </w:numPr>
        <w:rPr>
          <w:rFonts w:ascii="Times New Roman" w:hAnsi="Times New Roman" w:cs="Times New Roman"/>
          <w:b/>
          <w:bCs/>
          <w:sz w:val="32"/>
          <w:szCs w:val="32"/>
          <w:lang w:val="en-IN"/>
        </w:rPr>
      </w:pPr>
      <w:r>
        <w:rPr>
          <w:rFonts w:ascii="Times New Roman" w:hAnsi="Times New Roman" w:cs="Times New Roman"/>
          <w:b/>
          <w:bCs/>
          <w:sz w:val="32"/>
          <w:szCs w:val="32"/>
          <w:lang w:val="en-IN"/>
        </w:rPr>
        <w:t>KUSHI K.T</w:t>
      </w:r>
    </w:p>
    <w:p w14:paraId="51C63B54" w14:textId="1D77F50A" w:rsidR="0047706C" w:rsidRDefault="00F90069" w:rsidP="0047706C">
      <w:pPr>
        <w:pStyle w:val="ListParagraph"/>
        <w:numPr>
          <w:ilvl w:val="0"/>
          <w:numId w:val="21"/>
        </w:numPr>
        <w:rPr>
          <w:rFonts w:ascii="Times New Roman" w:hAnsi="Times New Roman" w:cs="Times New Roman"/>
          <w:b/>
          <w:bCs/>
          <w:sz w:val="32"/>
          <w:szCs w:val="32"/>
          <w:lang w:val="en-IN"/>
        </w:rPr>
      </w:pPr>
      <w:r>
        <w:rPr>
          <w:rFonts w:ascii="Times New Roman" w:hAnsi="Times New Roman" w:cs="Times New Roman"/>
          <w:b/>
          <w:bCs/>
          <w:sz w:val="32"/>
          <w:szCs w:val="32"/>
          <w:lang w:val="en-IN"/>
        </w:rPr>
        <w:t>MANASWI KOCHI</w:t>
      </w:r>
    </w:p>
    <w:p w14:paraId="760E9FFE" w14:textId="34E3237D" w:rsidR="00C0698E" w:rsidRPr="00F90069" w:rsidRDefault="00034A8B" w:rsidP="00F90069">
      <w:pPr>
        <w:pStyle w:val="ListParagraph"/>
        <w:numPr>
          <w:ilvl w:val="0"/>
          <w:numId w:val="21"/>
        </w:numPr>
        <w:rPr>
          <w:rFonts w:ascii="Times New Roman" w:hAnsi="Times New Roman" w:cs="Times New Roman"/>
          <w:b/>
          <w:bCs/>
          <w:sz w:val="32"/>
          <w:szCs w:val="32"/>
          <w:lang w:val="en-IN"/>
        </w:rPr>
      </w:pPr>
      <w:r>
        <w:rPr>
          <w:rFonts w:ascii="Times New Roman" w:hAnsi="Times New Roman" w:cs="Times New Roman"/>
          <w:b/>
          <w:bCs/>
          <w:sz w:val="32"/>
          <w:szCs w:val="32"/>
          <w:lang w:val="en-IN"/>
        </w:rPr>
        <w:t>CHENDANA P</w:t>
      </w:r>
    </w:p>
    <w:p w14:paraId="561C4EFD" w14:textId="2A1CBD73" w:rsidR="00100AE2" w:rsidRPr="0047706C" w:rsidRDefault="00100AE2" w:rsidP="0047706C">
      <w:pPr>
        <w:jc w:val="center"/>
        <w:rPr>
          <w:rFonts w:ascii="Times New Roman" w:hAnsi="Times New Roman" w:cs="Times New Roman"/>
          <w:b/>
          <w:bCs/>
          <w:sz w:val="40"/>
          <w:szCs w:val="40"/>
          <w:lang w:val="en-IN"/>
        </w:rPr>
      </w:pPr>
      <w:r w:rsidRPr="00100AE2">
        <w:rPr>
          <w:rFonts w:ascii="Times New Roman" w:hAnsi="Times New Roman" w:cs="Times New Roman"/>
          <w:b/>
          <w:bCs/>
          <w:sz w:val="32"/>
          <w:szCs w:val="32"/>
          <w:lang w:val="en-IN"/>
        </w:rPr>
        <w:br/>
      </w:r>
      <w:r w:rsidRPr="0047706C">
        <w:rPr>
          <w:rFonts w:ascii="Times New Roman" w:hAnsi="Times New Roman" w:cs="Times New Roman"/>
          <w:b/>
          <w:bCs/>
          <w:sz w:val="40"/>
          <w:szCs w:val="40"/>
          <w:lang w:val="en-IN"/>
        </w:rPr>
        <w:t>Problem Number: Problem 1</w:t>
      </w:r>
      <w:r w:rsidRPr="0047706C">
        <w:rPr>
          <w:rFonts w:ascii="Times New Roman" w:hAnsi="Times New Roman" w:cs="Times New Roman"/>
          <w:b/>
          <w:bCs/>
          <w:sz w:val="40"/>
          <w:szCs w:val="40"/>
          <w:lang w:val="en-IN"/>
        </w:rPr>
        <w:br/>
        <w:t>Problem Title: Satellite Image Brightness Normalizer</w:t>
      </w:r>
    </w:p>
    <w:p w14:paraId="170F1615" w14:textId="77777777" w:rsidR="00100AE2" w:rsidRPr="0047706C" w:rsidRDefault="00100AE2" w:rsidP="00EA5419">
      <w:pPr>
        <w:jc w:val="center"/>
        <w:rPr>
          <w:rFonts w:ascii="Times New Roman" w:hAnsi="Times New Roman" w:cs="Times New Roman"/>
          <w:b/>
          <w:bCs/>
          <w:sz w:val="40"/>
          <w:szCs w:val="40"/>
          <w:lang w:val="en-IN"/>
        </w:rPr>
      </w:pPr>
      <w:r w:rsidRPr="0047706C">
        <w:rPr>
          <w:rFonts w:ascii="Times New Roman" w:hAnsi="Times New Roman" w:cs="Times New Roman"/>
          <w:b/>
          <w:bCs/>
          <w:sz w:val="40"/>
          <w:szCs w:val="40"/>
          <w:lang w:val="en-IN"/>
        </w:rPr>
        <w:t>Institution:</w:t>
      </w:r>
      <w:r w:rsidRPr="0047706C">
        <w:rPr>
          <w:rFonts w:ascii="Times New Roman" w:hAnsi="Times New Roman" w:cs="Times New Roman"/>
          <w:b/>
          <w:bCs/>
          <w:sz w:val="40"/>
          <w:szCs w:val="40"/>
          <w:lang w:val="en-IN"/>
        </w:rPr>
        <w:br/>
        <w:t>KVG College of Engineering, HackWise Hackathon 2025</w:t>
      </w:r>
    </w:p>
    <w:p w14:paraId="38CED2C2" w14:textId="1FC3B3FF" w:rsidR="00100AE2" w:rsidRPr="0047706C" w:rsidRDefault="00100AE2" w:rsidP="00EA5419">
      <w:pPr>
        <w:jc w:val="center"/>
        <w:rPr>
          <w:rFonts w:ascii="Times New Roman" w:hAnsi="Times New Roman" w:cs="Times New Roman"/>
          <w:b/>
          <w:bCs/>
          <w:sz w:val="40"/>
          <w:szCs w:val="40"/>
          <w:lang w:val="en-IN"/>
        </w:rPr>
      </w:pPr>
      <w:r w:rsidRPr="0047706C">
        <w:rPr>
          <w:rFonts w:ascii="Times New Roman" w:hAnsi="Times New Roman" w:cs="Times New Roman"/>
          <w:b/>
          <w:bCs/>
          <w:sz w:val="40"/>
          <w:szCs w:val="40"/>
          <w:lang w:val="en-IN"/>
        </w:rPr>
        <w:t>Submission Date:</w:t>
      </w:r>
      <w:r w:rsidRPr="0047706C">
        <w:rPr>
          <w:rFonts w:ascii="Times New Roman" w:hAnsi="Times New Roman" w:cs="Times New Roman"/>
          <w:b/>
          <w:bCs/>
          <w:sz w:val="40"/>
          <w:szCs w:val="40"/>
          <w:lang w:val="en-IN"/>
        </w:rPr>
        <w:br/>
        <w:t>2</w:t>
      </w:r>
      <w:r w:rsidR="00863E83" w:rsidRPr="0047706C">
        <w:rPr>
          <w:rFonts w:ascii="Times New Roman" w:hAnsi="Times New Roman" w:cs="Times New Roman"/>
          <w:b/>
          <w:bCs/>
          <w:sz w:val="40"/>
          <w:szCs w:val="40"/>
          <w:lang w:val="en-IN"/>
        </w:rPr>
        <w:t>6</w:t>
      </w:r>
      <w:r w:rsidRPr="0047706C">
        <w:rPr>
          <w:rFonts w:ascii="Times New Roman" w:hAnsi="Times New Roman" w:cs="Times New Roman"/>
          <w:b/>
          <w:bCs/>
          <w:sz w:val="40"/>
          <w:szCs w:val="40"/>
          <w:lang w:val="en-IN"/>
        </w:rPr>
        <w:t xml:space="preserve"> April 2025</w:t>
      </w:r>
    </w:p>
    <w:p w14:paraId="71783FFB" w14:textId="3826EBB4" w:rsidR="00100AE2" w:rsidRPr="00100AE2" w:rsidRDefault="00100AE2" w:rsidP="00EA5419">
      <w:pPr>
        <w:rPr>
          <w:rFonts w:ascii="Times New Roman" w:hAnsi="Times New Roman" w:cs="Times New Roman"/>
          <w:b/>
          <w:bCs/>
          <w:sz w:val="28"/>
          <w:szCs w:val="28"/>
          <w:lang w:val="en-IN"/>
        </w:rPr>
      </w:pPr>
    </w:p>
    <w:p w14:paraId="0876F869" w14:textId="77777777" w:rsidR="00100AE2" w:rsidRDefault="00100AE2" w:rsidP="00EA5419">
      <w:pPr>
        <w:rPr>
          <w:rFonts w:ascii="Segoe UI Emoji" w:hAnsi="Segoe UI Emoji" w:cs="Segoe UI Emoji"/>
          <w:b/>
          <w:bCs/>
          <w:sz w:val="28"/>
          <w:szCs w:val="28"/>
          <w:lang w:val="en-IN"/>
        </w:rPr>
      </w:pPr>
    </w:p>
    <w:p w14:paraId="79DD62F4" w14:textId="77777777" w:rsidR="00100AE2" w:rsidRDefault="00100AE2" w:rsidP="00EA5419">
      <w:pPr>
        <w:rPr>
          <w:rFonts w:ascii="Segoe UI Emoji" w:hAnsi="Segoe UI Emoji" w:cs="Segoe UI Emoji"/>
          <w:b/>
          <w:bCs/>
          <w:sz w:val="28"/>
          <w:szCs w:val="28"/>
          <w:lang w:val="en-IN"/>
        </w:rPr>
      </w:pPr>
    </w:p>
    <w:p w14:paraId="721CA6CA" w14:textId="77777777" w:rsidR="0047706C" w:rsidRDefault="0047706C" w:rsidP="00EA5419">
      <w:pPr>
        <w:rPr>
          <w:rFonts w:ascii="Segoe UI Emoji" w:hAnsi="Segoe UI Emoji" w:cs="Segoe UI Emoji"/>
          <w:b/>
          <w:bCs/>
          <w:sz w:val="28"/>
          <w:szCs w:val="28"/>
          <w:lang w:val="en-IN"/>
        </w:rPr>
      </w:pPr>
    </w:p>
    <w:p w14:paraId="2D3B626B" w14:textId="09CB56FB" w:rsidR="00100AE2" w:rsidRPr="00100AE2" w:rsidRDefault="00100AE2" w:rsidP="00EA5419">
      <w:pPr>
        <w:jc w:val="center"/>
        <w:rPr>
          <w:rFonts w:ascii="Times New Roman" w:hAnsi="Times New Roman" w:cs="Times New Roman"/>
          <w:b/>
          <w:bCs/>
          <w:sz w:val="40"/>
          <w:szCs w:val="40"/>
          <w:lang w:val="en-IN"/>
        </w:rPr>
      </w:pPr>
      <w:r w:rsidRPr="00100AE2">
        <w:rPr>
          <w:rFonts w:ascii="Times New Roman" w:hAnsi="Times New Roman" w:cs="Times New Roman"/>
          <w:b/>
          <w:bCs/>
          <w:sz w:val="40"/>
          <w:szCs w:val="40"/>
          <w:lang w:val="en-IN"/>
        </w:rPr>
        <w:lastRenderedPageBreak/>
        <w:t>Contents</w:t>
      </w:r>
    </w:p>
    <w:p w14:paraId="5A3B5B71" w14:textId="2B44E35B" w:rsidR="00100AE2" w:rsidRPr="00100AE2" w:rsidRDefault="00100AE2" w:rsidP="00EA5419">
      <w:pPr>
        <w:numPr>
          <w:ilvl w:val="0"/>
          <w:numId w:val="18"/>
        </w:num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r w:rsidRPr="00100AE2">
        <w:rPr>
          <w:rFonts w:ascii="Times New Roman" w:hAnsi="Times New Roman" w:cs="Times New Roman"/>
          <w:b/>
          <w:bCs/>
          <w:sz w:val="32"/>
          <w:szCs w:val="32"/>
          <w:lang w:val="en-IN"/>
        </w:rPr>
        <w:t xml:space="preserve">Introduction </w:t>
      </w:r>
    </w:p>
    <w:p w14:paraId="322FDD36" w14:textId="555EA74C" w:rsidR="00100AE2" w:rsidRPr="00100AE2" w:rsidRDefault="00100AE2" w:rsidP="00EA5419">
      <w:pPr>
        <w:numPr>
          <w:ilvl w:val="0"/>
          <w:numId w:val="18"/>
        </w:num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r w:rsidRPr="00100AE2">
        <w:rPr>
          <w:rFonts w:ascii="Times New Roman" w:hAnsi="Times New Roman" w:cs="Times New Roman"/>
          <w:b/>
          <w:bCs/>
          <w:sz w:val="32"/>
          <w:szCs w:val="32"/>
          <w:lang w:val="en-IN"/>
        </w:rPr>
        <w:t xml:space="preserve">Problem Overview </w:t>
      </w:r>
    </w:p>
    <w:p w14:paraId="71462E51" w14:textId="13343840" w:rsidR="00100AE2" w:rsidRPr="00100AE2" w:rsidRDefault="00100AE2" w:rsidP="00EA5419">
      <w:pPr>
        <w:numPr>
          <w:ilvl w:val="0"/>
          <w:numId w:val="18"/>
        </w:num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r w:rsidRPr="00100AE2">
        <w:rPr>
          <w:rFonts w:ascii="Times New Roman" w:hAnsi="Times New Roman" w:cs="Times New Roman"/>
          <w:b/>
          <w:bCs/>
          <w:sz w:val="32"/>
          <w:szCs w:val="32"/>
          <w:lang w:val="en-IN"/>
        </w:rPr>
        <w:t xml:space="preserve">Methodology and Algorithm </w:t>
      </w:r>
    </w:p>
    <w:p w14:paraId="2C6BC121" w14:textId="056F203B" w:rsidR="00100AE2" w:rsidRPr="00100AE2" w:rsidRDefault="00100AE2" w:rsidP="00EA5419">
      <w:pPr>
        <w:numPr>
          <w:ilvl w:val="0"/>
          <w:numId w:val="18"/>
        </w:num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r w:rsidRPr="00100AE2">
        <w:rPr>
          <w:rFonts w:ascii="Times New Roman" w:hAnsi="Times New Roman" w:cs="Times New Roman"/>
          <w:b/>
          <w:bCs/>
          <w:sz w:val="32"/>
          <w:szCs w:val="32"/>
          <w:lang w:val="en-IN"/>
        </w:rPr>
        <w:t xml:space="preserve">Implementation Details </w:t>
      </w:r>
    </w:p>
    <w:p w14:paraId="3CDCD173" w14:textId="08D8EFAB" w:rsidR="00100AE2" w:rsidRPr="00100AE2" w:rsidRDefault="00100AE2" w:rsidP="00EA5419">
      <w:pPr>
        <w:numPr>
          <w:ilvl w:val="0"/>
          <w:numId w:val="18"/>
        </w:num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r w:rsidRPr="00100AE2">
        <w:rPr>
          <w:rFonts w:ascii="Times New Roman" w:hAnsi="Times New Roman" w:cs="Times New Roman"/>
          <w:b/>
          <w:bCs/>
          <w:sz w:val="32"/>
          <w:szCs w:val="32"/>
          <w:lang w:val="en-IN"/>
        </w:rPr>
        <w:t xml:space="preserve">How to Run the Code </w:t>
      </w:r>
    </w:p>
    <w:p w14:paraId="7E5C0709" w14:textId="2689A057" w:rsidR="00100AE2" w:rsidRPr="00100AE2" w:rsidRDefault="00100AE2" w:rsidP="00EA5419">
      <w:pPr>
        <w:numPr>
          <w:ilvl w:val="0"/>
          <w:numId w:val="18"/>
        </w:num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r w:rsidRPr="00100AE2">
        <w:rPr>
          <w:rFonts w:ascii="Times New Roman" w:hAnsi="Times New Roman" w:cs="Times New Roman"/>
          <w:b/>
          <w:bCs/>
          <w:sz w:val="32"/>
          <w:szCs w:val="32"/>
          <w:lang w:val="en-IN"/>
        </w:rPr>
        <w:t xml:space="preserve">Dataset Handling </w:t>
      </w:r>
    </w:p>
    <w:p w14:paraId="2B86D171" w14:textId="7F635A25" w:rsidR="00100AE2" w:rsidRPr="00100AE2" w:rsidRDefault="00100AE2" w:rsidP="00EA5419">
      <w:pPr>
        <w:numPr>
          <w:ilvl w:val="0"/>
          <w:numId w:val="18"/>
        </w:num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r w:rsidRPr="00100AE2">
        <w:rPr>
          <w:rFonts w:ascii="Times New Roman" w:hAnsi="Times New Roman" w:cs="Times New Roman"/>
          <w:b/>
          <w:bCs/>
          <w:sz w:val="32"/>
          <w:szCs w:val="32"/>
          <w:lang w:val="en-IN"/>
        </w:rPr>
        <w:t xml:space="preserve">Output Format </w:t>
      </w:r>
    </w:p>
    <w:p w14:paraId="6E1DA88D" w14:textId="1B96B325" w:rsidR="00100AE2" w:rsidRPr="00100AE2" w:rsidRDefault="00100AE2" w:rsidP="00EA5419">
      <w:pPr>
        <w:numPr>
          <w:ilvl w:val="0"/>
          <w:numId w:val="18"/>
        </w:num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r w:rsidRPr="00100AE2">
        <w:rPr>
          <w:rFonts w:ascii="Times New Roman" w:hAnsi="Times New Roman" w:cs="Times New Roman"/>
          <w:b/>
          <w:bCs/>
          <w:sz w:val="32"/>
          <w:szCs w:val="32"/>
          <w:lang w:val="en-IN"/>
        </w:rPr>
        <w:t xml:space="preserve">Challenges and Solutions </w:t>
      </w:r>
    </w:p>
    <w:p w14:paraId="02D81486" w14:textId="0749217F" w:rsidR="00100AE2" w:rsidRPr="00100AE2" w:rsidRDefault="00100AE2" w:rsidP="00EA5419">
      <w:pPr>
        <w:numPr>
          <w:ilvl w:val="0"/>
          <w:numId w:val="18"/>
        </w:num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r w:rsidRPr="00100AE2">
        <w:rPr>
          <w:rFonts w:ascii="Times New Roman" w:hAnsi="Times New Roman" w:cs="Times New Roman"/>
          <w:b/>
          <w:bCs/>
          <w:sz w:val="32"/>
          <w:szCs w:val="32"/>
          <w:lang w:val="en-IN"/>
        </w:rPr>
        <w:t xml:space="preserve">Test Case Results </w:t>
      </w:r>
    </w:p>
    <w:p w14:paraId="3698105A" w14:textId="30389F6F" w:rsidR="00100AE2" w:rsidRDefault="00100AE2" w:rsidP="00EA5419">
      <w:pPr>
        <w:ind w:left="360"/>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10. </w:t>
      </w:r>
      <w:r w:rsidRPr="00100AE2">
        <w:rPr>
          <w:rFonts w:ascii="Times New Roman" w:hAnsi="Times New Roman" w:cs="Times New Roman"/>
          <w:b/>
          <w:bCs/>
          <w:sz w:val="32"/>
          <w:szCs w:val="32"/>
          <w:lang w:val="en-IN"/>
        </w:rPr>
        <w:t xml:space="preserve">Future Improvements </w:t>
      </w:r>
    </w:p>
    <w:p w14:paraId="4C497D83" w14:textId="06BB2DAA" w:rsidR="00B36293" w:rsidRPr="00316D6D" w:rsidRDefault="00950178" w:rsidP="00316D6D">
      <w:pPr>
        <w:pStyle w:val="ListParagraph"/>
        <w:numPr>
          <w:ilvl w:val="0"/>
          <w:numId w:val="22"/>
        </w:num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r w:rsidR="00316D6D">
        <w:rPr>
          <w:rFonts w:ascii="Times New Roman" w:hAnsi="Times New Roman" w:cs="Times New Roman"/>
          <w:b/>
          <w:bCs/>
          <w:sz w:val="32"/>
          <w:szCs w:val="32"/>
          <w:lang w:val="en-IN"/>
        </w:rPr>
        <w:t>Conclusion</w:t>
      </w:r>
    </w:p>
    <w:p w14:paraId="02B824F8" w14:textId="10A4D59B" w:rsidR="00100AE2" w:rsidRPr="00100AE2" w:rsidRDefault="00100AE2" w:rsidP="00EA5419">
      <w:p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1</w:t>
      </w:r>
      <w:r w:rsidR="00316D6D">
        <w:rPr>
          <w:rFonts w:ascii="Times New Roman" w:hAnsi="Times New Roman" w:cs="Times New Roman"/>
          <w:b/>
          <w:bCs/>
          <w:sz w:val="32"/>
          <w:szCs w:val="32"/>
          <w:lang w:val="en-IN"/>
        </w:rPr>
        <w:t>2</w:t>
      </w:r>
      <w:r>
        <w:rPr>
          <w:rFonts w:ascii="Times New Roman" w:hAnsi="Times New Roman" w:cs="Times New Roman"/>
          <w:b/>
          <w:bCs/>
          <w:sz w:val="32"/>
          <w:szCs w:val="32"/>
          <w:lang w:val="en-IN"/>
        </w:rPr>
        <w:t xml:space="preserve">. </w:t>
      </w:r>
      <w:r w:rsidRPr="00100AE2">
        <w:rPr>
          <w:rFonts w:ascii="Times New Roman" w:hAnsi="Times New Roman" w:cs="Times New Roman"/>
          <w:b/>
          <w:bCs/>
          <w:sz w:val="32"/>
          <w:szCs w:val="32"/>
          <w:lang w:val="en-IN"/>
        </w:rPr>
        <w:t xml:space="preserve">References </w:t>
      </w:r>
    </w:p>
    <w:p w14:paraId="611C2088" w14:textId="77777777" w:rsidR="00100AE2" w:rsidRPr="00100AE2" w:rsidRDefault="00100AE2" w:rsidP="00EA5419">
      <w:pPr>
        <w:rPr>
          <w:rFonts w:ascii="Times New Roman" w:hAnsi="Times New Roman" w:cs="Times New Roman"/>
          <w:b/>
          <w:bCs/>
          <w:sz w:val="32"/>
          <w:szCs w:val="32"/>
          <w:lang w:val="en-IN"/>
        </w:rPr>
      </w:pPr>
    </w:p>
    <w:p w14:paraId="4B20A935" w14:textId="77777777" w:rsidR="00100AE2" w:rsidRDefault="00100AE2" w:rsidP="00EA5419">
      <w:pPr>
        <w:rPr>
          <w:rFonts w:ascii="Times New Roman" w:hAnsi="Times New Roman" w:cs="Times New Roman"/>
          <w:b/>
          <w:bCs/>
          <w:sz w:val="28"/>
          <w:szCs w:val="28"/>
          <w:lang w:val="en-IN"/>
        </w:rPr>
      </w:pPr>
    </w:p>
    <w:p w14:paraId="1453B7CB" w14:textId="77777777" w:rsidR="00100AE2" w:rsidRDefault="00100AE2" w:rsidP="00EA5419">
      <w:pPr>
        <w:rPr>
          <w:rFonts w:ascii="Times New Roman" w:hAnsi="Times New Roman" w:cs="Times New Roman"/>
          <w:b/>
          <w:bCs/>
          <w:sz w:val="28"/>
          <w:szCs w:val="28"/>
          <w:lang w:val="en-IN"/>
        </w:rPr>
      </w:pPr>
    </w:p>
    <w:p w14:paraId="31318036" w14:textId="77777777" w:rsidR="00100AE2" w:rsidRDefault="00100AE2" w:rsidP="00EA5419">
      <w:pPr>
        <w:rPr>
          <w:rFonts w:ascii="Times New Roman" w:hAnsi="Times New Roman" w:cs="Times New Roman"/>
          <w:b/>
          <w:bCs/>
          <w:sz w:val="28"/>
          <w:szCs w:val="28"/>
          <w:lang w:val="en-IN"/>
        </w:rPr>
      </w:pPr>
    </w:p>
    <w:p w14:paraId="36C99F1A" w14:textId="77777777" w:rsidR="00100AE2" w:rsidRDefault="00100AE2" w:rsidP="00EA5419">
      <w:pPr>
        <w:rPr>
          <w:rFonts w:ascii="Times New Roman" w:hAnsi="Times New Roman" w:cs="Times New Roman"/>
          <w:b/>
          <w:bCs/>
          <w:sz w:val="28"/>
          <w:szCs w:val="28"/>
          <w:lang w:val="en-IN"/>
        </w:rPr>
      </w:pPr>
    </w:p>
    <w:p w14:paraId="6B6BE55F" w14:textId="77777777" w:rsidR="00100AE2" w:rsidRDefault="00100AE2" w:rsidP="00EA5419">
      <w:pPr>
        <w:rPr>
          <w:rFonts w:ascii="Times New Roman" w:hAnsi="Times New Roman" w:cs="Times New Roman"/>
          <w:b/>
          <w:bCs/>
          <w:sz w:val="28"/>
          <w:szCs w:val="28"/>
          <w:lang w:val="en-IN"/>
        </w:rPr>
      </w:pPr>
    </w:p>
    <w:p w14:paraId="57897093" w14:textId="77777777" w:rsidR="00100AE2" w:rsidRDefault="00100AE2" w:rsidP="00EA5419">
      <w:pPr>
        <w:rPr>
          <w:rFonts w:ascii="Times New Roman" w:hAnsi="Times New Roman" w:cs="Times New Roman"/>
          <w:b/>
          <w:bCs/>
          <w:sz w:val="28"/>
          <w:szCs w:val="28"/>
          <w:lang w:val="en-IN"/>
        </w:rPr>
      </w:pPr>
    </w:p>
    <w:p w14:paraId="680B5A52" w14:textId="77777777" w:rsidR="00100AE2" w:rsidRDefault="00100AE2" w:rsidP="00EA5419">
      <w:pPr>
        <w:rPr>
          <w:rFonts w:ascii="Times New Roman" w:hAnsi="Times New Roman" w:cs="Times New Roman"/>
          <w:b/>
          <w:bCs/>
          <w:sz w:val="28"/>
          <w:szCs w:val="28"/>
          <w:lang w:val="en-IN"/>
        </w:rPr>
      </w:pPr>
    </w:p>
    <w:p w14:paraId="5D9001A4" w14:textId="77777777" w:rsidR="00100AE2" w:rsidRDefault="00100AE2" w:rsidP="00EA5419">
      <w:pPr>
        <w:rPr>
          <w:rFonts w:ascii="Times New Roman" w:hAnsi="Times New Roman" w:cs="Times New Roman"/>
          <w:b/>
          <w:bCs/>
          <w:sz w:val="28"/>
          <w:szCs w:val="28"/>
          <w:lang w:val="en-IN"/>
        </w:rPr>
      </w:pPr>
    </w:p>
    <w:p w14:paraId="58AB24EB" w14:textId="3B930A0E" w:rsidR="0054043F" w:rsidRPr="0054043F" w:rsidRDefault="0054043F" w:rsidP="00632528">
      <w:pPr>
        <w:jc w:val="center"/>
        <w:rPr>
          <w:rFonts w:ascii="Times New Roman" w:hAnsi="Times New Roman" w:cs="Times New Roman"/>
          <w:b/>
          <w:bCs/>
          <w:sz w:val="36"/>
          <w:szCs w:val="36"/>
          <w:lang w:val="en-IN"/>
        </w:rPr>
      </w:pPr>
      <w:r w:rsidRPr="0054043F">
        <w:rPr>
          <w:rFonts w:ascii="Times New Roman" w:hAnsi="Times New Roman" w:cs="Times New Roman"/>
          <w:b/>
          <w:bCs/>
          <w:sz w:val="36"/>
          <w:szCs w:val="36"/>
          <w:lang w:val="en-IN"/>
        </w:rPr>
        <w:lastRenderedPageBreak/>
        <w:t>Satellite Image Brightness Normalizer</w:t>
      </w:r>
    </w:p>
    <w:p w14:paraId="38B42EE0" w14:textId="7A6B8CB8" w:rsidR="0054043F" w:rsidRPr="00EA5419" w:rsidRDefault="00EA5419" w:rsidP="002E326B">
      <w:pPr>
        <w:jc w:val="both"/>
        <w:rPr>
          <w:rFonts w:ascii="Times New Roman" w:hAnsi="Times New Roman" w:cs="Times New Roman"/>
          <w:b/>
          <w:bCs/>
          <w:sz w:val="32"/>
          <w:szCs w:val="32"/>
          <w:u w:val="single"/>
          <w:lang w:val="en-IN"/>
        </w:rPr>
      </w:pPr>
      <w:r w:rsidRPr="002E326B">
        <w:rPr>
          <w:rFonts w:ascii="Times New Roman" w:hAnsi="Times New Roman" w:cs="Times New Roman"/>
          <w:b/>
          <w:bCs/>
          <w:sz w:val="32"/>
          <w:szCs w:val="32"/>
          <w:lang w:val="en-IN"/>
        </w:rPr>
        <w:t>1.</w:t>
      </w:r>
      <w:r w:rsidR="0054043F" w:rsidRPr="00EA5419">
        <w:rPr>
          <w:rFonts w:ascii="Times New Roman" w:hAnsi="Times New Roman" w:cs="Times New Roman"/>
          <w:b/>
          <w:bCs/>
          <w:sz w:val="32"/>
          <w:szCs w:val="32"/>
          <w:u w:val="single"/>
          <w:lang w:val="en-IN"/>
        </w:rPr>
        <w:t>Introduction</w:t>
      </w:r>
    </w:p>
    <w:p w14:paraId="7377299A" w14:textId="77777777" w:rsidR="0054043F" w:rsidRDefault="0054043F" w:rsidP="002E326B">
      <w:p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In the field of satellite image processing, consistent image brightness is crucial for accurate analysis, particularly in machine learning and remote sensing applications. Satellite images often come from various sources and are affected by changing lighting conditions, exposure settings, and sensor differences. This inconsistency in image brightness can degrade the performance of automated systems that rely on uniform input data.</w:t>
      </w:r>
    </w:p>
    <w:p w14:paraId="75378A73" w14:textId="441A1FAD" w:rsidR="00EA5419" w:rsidRPr="00EA5419" w:rsidRDefault="00EA5419" w:rsidP="002E326B">
      <w:pPr>
        <w:jc w:val="both"/>
        <w:rPr>
          <w:rFonts w:ascii="Times New Roman" w:hAnsi="Times New Roman" w:cs="Times New Roman"/>
          <w:sz w:val="28"/>
          <w:szCs w:val="28"/>
          <w:u w:val="single"/>
          <w:lang w:val="en-IN"/>
        </w:rPr>
      </w:pPr>
      <w:r w:rsidRPr="00EA5419">
        <w:rPr>
          <w:rFonts w:ascii="Times New Roman" w:hAnsi="Times New Roman" w:cs="Times New Roman"/>
          <w:b/>
          <w:bCs/>
          <w:sz w:val="32"/>
          <w:szCs w:val="32"/>
          <w:lang w:val="en-IN"/>
        </w:rPr>
        <w:t xml:space="preserve"> </w:t>
      </w:r>
      <w:r w:rsidRPr="002E326B">
        <w:rPr>
          <w:rFonts w:ascii="Times New Roman" w:hAnsi="Times New Roman" w:cs="Times New Roman"/>
          <w:b/>
          <w:bCs/>
          <w:sz w:val="32"/>
          <w:szCs w:val="32"/>
          <w:lang w:val="en-IN"/>
        </w:rPr>
        <w:t>2.</w:t>
      </w:r>
      <w:r w:rsidRPr="00EA5419">
        <w:rPr>
          <w:rFonts w:ascii="Times New Roman" w:hAnsi="Times New Roman" w:cs="Times New Roman"/>
          <w:b/>
          <w:bCs/>
          <w:sz w:val="32"/>
          <w:szCs w:val="32"/>
          <w:u w:val="single"/>
          <w:lang w:val="en-IN"/>
        </w:rPr>
        <w:t>Problem Overview</w:t>
      </w:r>
    </w:p>
    <w:p w14:paraId="3D83FE2B" w14:textId="77777777" w:rsidR="0054043F" w:rsidRPr="0054043F" w:rsidRDefault="0054043F" w:rsidP="002E326B">
      <w:p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The goal of this project is to normalize the brightness levels of a set of grayscale satellite images by ensuring that their average pixel intensity matches a common global average. This global average is computed based on the collective pixel values of all input images. The normalization process ensures that each output image has a pixel intensity close to the shared average, maintaining fidelity while improving uniformity across the dataset.</w:t>
      </w:r>
    </w:p>
    <w:p w14:paraId="0BBA8FF7" w14:textId="1AA4E685" w:rsidR="0054043F" w:rsidRPr="00EA5419" w:rsidRDefault="00EA5419" w:rsidP="002E326B">
      <w:pPr>
        <w:jc w:val="both"/>
        <w:rPr>
          <w:rFonts w:ascii="Times New Roman" w:hAnsi="Times New Roman" w:cs="Times New Roman"/>
          <w:b/>
          <w:bCs/>
          <w:sz w:val="32"/>
          <w:szCs w:val="32"/>
          <w:u w:val="single"/>
          <w:lang w:val="en-IN"/>
        </w:rPr>
      </w:pPr>
      <w:r w:rsidRPr="002E326B">
        <w:rPr>
          <w:rFonts w:ascii="Times New Roman" w:hAnsi="Times New Roman" w:cs="Times New Roman"/>
          <w:b/>
          <w:bCs/>
          <w:sz w:val="32"/>
          <w:szCs w:val="32"/>
          <w:lang w:val="en-IN"/>
        </w:rPr>
        <w:t>3.</w:t>
      </w:r>
      <w:r w:rsidR="0054043F" w:rsidRPr="00EA5419">
        <w:rPr>
          <w:rFonts w:ascii="Times New Roman" w:hAnsi="Times New Roman" w:cs="Times New Roman"/>
          <w:b/>
          <w:bCs/>
          <w:sz w:val="32"/>
          <w:szCs w:val="32"/>
          <w:u w:val="single"/>
          <w:lang w:val="en-IN"/>
        </w:rPr>
        <w:t>Methodology</w:t>
      </w:r>
    </w:p>
    <w:p w14:paraId="0F31B021" w14:textId="77777777" w:rsidR="0054043F" w:rsidRPr="0054043F" w:rsidRDefault="0054043F" w:rsidP="002E326B">
      <w:p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The problem is approached by designing a brightness normalization algorithm. The algorithm starts by reading all input images and converting them to grayscale arrays. It calculates the global average intensity by computing the mean value of all pixels across all images. Then, each individual image is normalized by adjusting its pixel values with a scaling factor derived from its current average and the computed global average.</w:t>
      </w:r>
    </w:p>
    <w:p w14:paraId="003E9AB7" w14:textId="77777777" w:rsidR="0054043F" w:rsidRPr="0054043F" w:rsidRDefault="0054043F" w:rsidP="002E326B">
      <w:p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The pseudocode for the algorithm is as follows:</w:t>
      </w:r>
    </w:p>
    <w:p w14:paraId="681E1B94" w14:textId="77777777" w:rsidR="0054043F" w:rsidRPr="0054043F" w:rsidRDefault="0054043F" w:rsidP="002E326B">
      <w:p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FUNCTION normalize_all_images(input_directory, output_directory):</w:t>
      </w:r>
    </w:p>
    <w:p w14:paraId="6614E0B8" w14:textId="77777777" w:rsidR="0054043F" w:rsidRPr="0054043F" w:rsidRDefault="0054043F" w:rsidP="002E326B">
      <w:p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 xml:space="preserve">    images ← load all images from input_directory</w:t>
      </w:r>
    </w:p>
    <w:p w14:paraId="49FDD885" w14:textId="77777777" w:rsidR="0054043F" w:rsidRPr="0054043F" w:rsidRDefault="0054043F" w:rsidP="002E326B">
      <w:p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 xml:space="preserve">    global_average ← compute mean of all pixel values across images</w:t>
      </w:r>
    </w:p>
    <w:p w14:paraId="2A6852D0" w14:textId="77777777" w:rsidR="0054043F" w:rsidRPr="0054043F" w:rsidRDefault="0054043F" w:rsidP="002E326B">
      <w:pPr>
        <w:jc w:val="both"/>
        <w:rPr>
          <w:rFonts w:ascii="Times New Roman" w:hAnsi="Times New Roman" w:cs="Times New Roman"/>
          <w:sz w:val="28"/>
          <w:szCs w:val="28"/>
          <w:lang w:val="en-IN"/>
        </w:rPr>
      </w:pPr>
    </w:p>
    <w:p w14:paraId="7F3DCFFF" w14:textId="77777777" w:rsidR="0054043F" w:rsidRPr="0054043F" w:rsidRDefault="0054043F" w:rsidP="002E326B">
      <w:p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 xml:space="preserve">    FOR each image in images:</w:t>
      </w:r>
    </w:p>
    <w:p w14:paraId="0161730F" w14:textId="77777777" w:rsidR="0054043F" w:rsidRPr="0054043F" w:rsidRDefault="0054043F" w:rsidP="002E326B">
      <w:p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 xml:space="preserve">        image_average ← mean of the image pixels</w:t>
      </w:r>
    </w:p>
    <w:p w14:paraId="1287BF06" w14:textId="77777777" w:rsidR="0054043F" w:rsidRPr="0054043F" w:rsidRDefault="0054043F" w:rsidP="002E326B">
      <w:p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 xml:space="preserve">        scaling_factor ← global_average / image_average</w:t>
      </w:r>
    </w:p>
    <w:p w14:paraId="7CB801F9" w14:textId="77777777" w:rsidR="0054043F" w:rsidRPr="0054043F" w:rsidRDefault="0054043F" w:rsidP="002E326B">
      <w:p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lastRenderedPageBreak/>
        <w:t xml:space="preserve">        normalized_image ← clip(image × scaling_factor, 0, 255)</w:t>
      </w:r>
    </w:p>
    <w:p w14:paraId="786A8F46" w14:textId="67CCA31B" w:rsidR="0054043F" w:rsidRPr="0054043F" w:rsidRDefault="0054043F" w:rsidP="002E326B">
      <w:p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 xml:space="preserve">       save normalized_image to output_directory</w:t>
      </w:r>
    </w:p>
    <w:p w14:paraId="2B07774D" w14:textId="1EE9CE4D" w:rsidR="0054043F" w:rsidRPr="0054043F" w:rsidRDefault="0054043F" w:rsidP="002E326B">
      <w:p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 xml:space="preserve">    </w:t>
      </w:r>
      <w:r w:rsidR="00EA5419">
        <w:rPr>
          <w:rFonts w:ascii="Times New Roman" w:hAnsi="Times New Roman" w:cs="Times New Roman"/>
          <w:sz w:val="28"/>
          <w:szCs w:val="28"/>
          <w:lang w:val="en-IN"/>
        </w:rPr>
        <w:t xml:space="preserve">   </w:t>
      </w:r>
      <w:r w:rsidRPr="0054043F">
        <w:rPr>
          <w:rFonts w:ascii="Times New Roman" w:hAnsi="Times New Roman" w:cs="Times New Roman"/>
          <w:sz w:val="28"/>
          <w:szCs w:val="28"/>
          <w:lang w:val="en-IN"/>
        </w:rPr>
        <w:t>validate normalized images using global_average</w:t>
      </w:r>
    </w:p>
    <w:p w14:paraId="58789D03" w14:textId="77777777" w:rsidR="0054043F" w:rsidRPr="0054043F" w:rsidRDefault="0054043F" w:rsidP="002E326B">
      <w:p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This algorithm ensures that every image is adjusted using a proportional scale, such that it retains its structure and content but conforms to the desired brightness standard.</w:t>
      </w:r>
    </w:p>
    <w:p w14:paraId="262C6657" w14:textId="67660773" w:rsidR="0054043F" w:rsidRPr="00EA5419" w:rsidRDefault="00EA5419" w:rsidP="002E326B">
      <w:pPr>
        <w:jc w:val="both"/>
        <w:rPr>
          <w:rFonts w:ascii="Times New Roman" w:hAnsi="Times New Roman" w:cs="Times New Roman"/>
          <w:b/>
          <w:bCs/>
          <w:sz w:val="32"/>
          <w:szCs w:val="32"/>
          <w:u w:val="single"/>
          <w:lang w:val="en-IN"/>
        </w:rPr>
      </w:pPr>
      <w:r w:rsidRPr="002E326B">
        <w:rPr>
          <w:rFonts w:ascii="Times New Roman" w:hAnsi="Times New Roman" w:cs="Times New Roman"/>
          <w:b/>
          <w:bCs/>
          <w:sz w:val="32"/>
          <w:szCs w:val="32"/>
          <w:lang w:val="en-IN"/>
        </w:rPr>
        <w:t>4.</w:t>
      </w:r>
      <w:r w:rsidR="0054043F" w:rsidRPr="00EA5419">
        <w:rPr>
          <w:rFonts w:ascii="Times New Roman" w:hAnsi="Times New Roman" w:cs="Times New Roman"/>
          <w:b/>
          <w:bCs/>
          <w:sz w:val="32"/>
          <w:szCs w:val="32"/>
          <w:u w:val="single"/>
          <w:lang w:val="en-IN"/>
        </w:rPr>
        <w:t>Implementation Details</w:t>
      </w:r>
    </w:p>
    <w:p w14:paraId="105EE0D0" w14:textId="77777777" w:rsidR="0054043F" w:rsidRPr="0054043F" w:rsidRDefault="0054043F" w:rsidP="002E326B">
      <w:p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The entire system is implemented in Python, leveraging well-established libraries such as Pillow for image processing, NumPy for numerical operations, and tkinter for building a graphical user interface (GUI). The codebase is organized in a modular fashion with separate functions for loading images, computing the global average, normalizing individual images, saving outputs, and validating the results.</w:t>
      </w:r>
    </w:p>
    <w:p w14:paraId="22E350CC" w14:textId="77777777" w:rsidR="0054043F" w:rsidRPr="0054043F" w:rsidRDefault="0054043F" w:rsidP="002E326B">
      <w:p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The primary file is main.py, which serves as the entry point. A GUI is integrated into this file to allow users to select input and output directories without needing to use the command line. A progress bar visually indicates the normalization process, and users receive a detailed validation report after processing.</w:t>
      </w:r>
    </w:p>
    <w:p w14:paraId="059F75A9" w14:textId="77777777" w:rsidR="0054043F" w:rsidRPr="0054043F" w:rsidRDefault="0054043F" w:rsidP="002E326B">
      <w:p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The GUI interface supports the following workflow:</w:t>
      </w:r>
    </w:p>
    <w:p w14:paraId="517175D0" w14:textId="77777777" w:rsidR="0054043F" w:rsidRPr="0054043F" w:rsidRDefault="0054043F" w:rsidP="002E326B">
      <w:pPr>
        <w:numPr>
          <w:ilvl w:val="0"/>
          <w:numId w:val="10"/>
        </w:num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Users select the folder containing the input images (sample_input).</w:t>
      </w:r>
    </w:p>
    <w:p w14:paraId="08C186DB" w14:textId="77777777" w:rsidR="0054043F" w:rsidRPr="0054043F" w:rsidRDefault="0054043F" w:rsidP="002E326B">
      <w:pPr>
        <w:numPr>
          <w:ilvl w:val="0"/>
          <w:numId w:val="10"/>
        </w:num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They choose or create a folder where the output should be stored (sample_output).</w:t>
      </w:r>
    </w:p>
    <w:p w14:paraId="035F2E51" w14:textId="77777777" w:rsidR="0054043F" w:rsidRPr="0054043F" w:rsidRDefault="0054043F" w:rsidP="002E326B">
      <w:pPr>
        <w:numPr>
          <w:ilvl w:val="0"/>
          <w:numId w:val="10"/>
        </w:num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On clicking "Normalize Images", the process begins and displays the computed global average and scaling factors.</w:t>
      </w:r>
    </w:p>
    <w:p w14:paraId="75809A16" w14:textId="77777777" w:rsidR="0054043F" w:rsidRPr="0054043F" w:rsidRDefault="0054043F" w:rsidP="002E326B">
      <w:p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This enhances usability and accessibility, especially for users unfamiliar with programming.</w:t>
      </w:r>
    </w:p>
    <w:p w14:paraId="61A434D4" w14:textId="1B1E5124" w:rsidR="0054043F" w:rsidRPr="00EA5419" w:rsidRDefault="00EA5419" w:rsidP="002E326B">
      <w:pPr>
        <w:jc w:val="both"/>
        <w:rPr>
          <w:rFonts w:ascii="Times New Roman" w:hAnsi="Times New Roman" w:cs="Times New Roman"/>
          <w:b/>
          <w:bCs/>
          <w:sz w:val="32"/>
          <w:szCs w:val="32"/>
          <w:u w:val="single"/>
          <w:lang w:val="en-IN"/>
        </w:rPr>
      </w:pPr>
      <w:r w:rsidRPr="002E326B">
        <w:rPr>
          <w:rFonts w:ascii="Times New Roman" w:hAnsi="Times New Roman" w:cs="Times New Roman"/>
          <w:b/>
          <w:bCs/>
          <w:sz w:val="32"/>
          <w:szCs w:val="32"/>
          <w:lang w:val="en-IN"/>
        </w:rPr>
        <w:t>5.</w:t>
      </w:r>
      <w:r w:rsidR="0054043F" w:rsidRPr="00EA5419">
        <w:rPr>
          <w:rFonts w:ascii="Times New Roman" w:hAnsi="Times New Roman" w:cs="Times New Roman"/>
          <w:b/>
          <w:bCs/>
          <w:sz w:val="32"/>
          <w:szCs w:val="32"/>
          <w:u w:val="single"/>
          <w:lang w:val="en-IN"/>
        </w:rPr>
        <w:t>How to Run the Code</w:t>
      </w:r>
    </w:p>
    <w:p w14:paraId="738B8626" w14:textId="77777777" w:rsidR="0054043F" w:rsidRPr="0054043F" w:rsidRDefault="0054043F" w:rsidP="002E326B">
      <w:p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To execute the program, users must have Python installed on their machine. After installing the necessary dependencies listed in requirements.txt, users can run the application using the command:</w:t>
      </w:r>
    </w:p>
    <w:p w14:paraId="45C66A8A" w14:textId="77777777" w:rsidR="0054043F" w:rsidRPr="0054043F" w:rsidRDefault="0054043F" w:rsidP="002E326B">
      <w:p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python main.py</w:t>
      </w:r>
    </w:p>
    <w:p w14:paraId="00217D50" w14:textId="77777777" w:rsidR="00EA5419" w:rsidRDefault="00EA5419" w:rsidP="002E326B">
      <w:pPr>
        <w:jc w:val="both"/>
        <w:rPr>
          <w:rFonts w:ascii="Times New Roman" w:hAnsi="Times New Roman" w:cs="Times New Roman"/>
          <w:sz w:val="28"/>
          <w:szCs w:val="28"/>
          <w:lang w:val="en-IN"/>
        </w:rPr>
      </w:pPr>
    </w:p>
    <w:p w14:paraId="4DA30E0A" w14:textId="659477A9" w:rsidR="0054043F" w:rsidRPr="002E326B" w:rsidRDefault="00EA5419" w:rsidP="002E326B">
      <w:pPr>
        <w:jc w:val="both"/>
        <w:rPr>
          <w:rFonts w:ascii="Times New Roman" w:hAnsi="Times New Roman" w:cs="Times New Roman"/>
          <w:b/>
          <w:bCs/>
          <w:sz w:val="32"/>
          <w:szCs w:val="32"/>
          <w:u w:val="single"/>
          <w:lang w:val="en-IN"/>
        </w:rPr>
      </w:pPr>
      <w:r w:rsidRPr="002E326B">
        <w:rPr>
          <w:rFonts w:ascii="Times New Roman" w:hAnsi="Times New Roman" w:cs="Times New Roman"/>
          <w:sz w:val="32"/>
          <w:szCs w:val="32"/>
          <w:lang w:val="en-IN"/>
        </w:rPr>
        <w:lastRenderedPageBreak/>
        <w:t>6.</w:t>
      </w:r>
      <w:r w:rsidR="0054043F" w:rsidRPr="002E326B">
        <w:rPr>
          <w:rFonts w:ascii="Times New Roman" w:hAnsi="Times New Roman" w:cs="Times New Roman"/>
          <w:b/>
          <w:bCs/>
          <w:sz w:val="32"/>
          <w:szCs w:val="32"/>
          <w:u w:val="single"/>
          <w:lang w:val="en-IN"/>
        </w:rPr>
        <w:t>Dataset Handling</w:t>
      </w:r>
    </w:p>
    <w:p w14:paraId="035E752C" w14:textId="77777777" w:rsidR="0054043F" w:rsidRPr="0054043F" w:rsidRDefault="0054043F" w:rsidP="002E326B">
      <w:p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Unlike some initial setups that required extracting images from ZIP files, this solution directly uses the sample_input/ folder containing 10 grayscale images named image1.png through image10.png. These images are assumed to be of uniform format and resolution. Each image is loaded into memory using Pillow and converted to grayscale mode ("L") to simplify pixel manipulation.</w:t>
      </w:r>
    </w:p>
    <w:p w14:paraId="59C1BCCD" w14:textId="77777777" w:rsidR="0054043F" w:rsidRPr="0054043F" w:rsidRDefault="0054043F" w:rsidP="002E326B">
      <w:p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All image arrays are flattened to calculate the global average across all images. After normalization, the processed images are saved into the sample_output/ folder as normalized_image1.png to normalized_image10.png.</w:t>
      </w:r>
    </w:p>
    <w:p w14:paraId="7874D791" w14:textId="6F125EA7" w:rsidR="0054043F" w:rsidRPr="002E326B" w:rsidRDefault="002E326B" w:rsidP="002E326B">
      <w:pPr>
        <w:jc w:val="both"/>
        <w:rPr>
          <w:rFonts w:ascii="Times New Roman" w:hAnsi="Times New Roman" w:cs="Times New Roman"/>
          <w:b/>
          <w:bCs/>
          <w:sz w:val="32"/>
          <w:szCs w:val="32"/>
          <w:u w:val="single"/>
          <w:lang w:val="en-IN"/>
        </w:rPr>
      </w:pPr>
      <w:r w:rsidRPr="002E326B">
        <w:rPr>
          <w:rFonts w:ascii="Times New Roman" w:hAnsi="Times New Roman" w:cs="Times New Roman"/>
          <w:b/>
          <w:bCs/>
          <w:sz w:val="32"/>
          <w:szCs w:val="32"/>
          <w:lang w:val="en-IN"/>
        </w:rPr>
        <w:t>7.</w:t>
      </w:r>
      <w:r w:rsidR="0054043F" w:rsidRPr="002E326B">
        <w:rPr>
          <w:rFonts w:ascii="Times New Roman" w:hAnsi="Times New Roman" w:cs="Times New Roman"/>
          <w:b/>
          <w:bCs/>
          <w:sz w:val="32"/>
          <w:szCs w:val="32"/>
          <w:u w:val="single"/>
          <w:lang w:val="en-IN"/>
        </w:rPr>
        <w:t>Output Format</w:t>
      </w:r>
    </w:p>
    <w:p w14:paraId="357EC060" w14:textId="77777777" w:rsidR="0054043F" w:rsidRPr="0054043F" w:rsidRDefault="0054043F" w:rsidP="002E326B">
      <w:p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The output consists of 10 PNG images with adjusted brightness levels. Each output image matches the structure and resolution of its input but is normalized to have an average intensity close to the global average within a margin of ±1. This ensures brightness consistency while preserving the visual content.</w:t>
      </w:r>
    </w:p>
    <w:p w14:paraId="5AA6EF86" w14:textId="77777777" w:rsidR="0054043F" w:rsidRPr="0054043F" w:rsidRDefault="0054043F" w:rsidP="002E326B">
      <w:p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Each image is saved in PNG format under a new directory, typically named sample_output/. Users can verify the output visually or through the printed validation report that shows the new average intensity of each image and whether it meets the threshold criteria.</w:t>
      </w:r>
    </w:p>
    <w:p w14:paraId="513FE0EA" w14:textId="02AD5E95" w:rsidR="0054043F" w:rsidRPr="002E326B" w:rsidRDefault="002E326B" w:rsidP="002E326B">
      <w:pPr>
        <w:jc w:val="both"/>
        <w:rPr>
          <w:rFonts w:ascii="Times New Roman" w:hAnsi="Times New Roman" w:cs="Times New Roman"/>
          <w:b/>
          <w:bCs/>
          <w:sz w:val="32"/>
          <w:szCs w:val="32"/>
          <w:u w:val="single"/>
          <w:lang w:val="en-IN"/>
        </w:rPr>
      </w:pPr>
      <w:r w:rsidRPr="002E326B">
        <w:rPr>
          <w:rFonts w:ascii="Times New Roman" w:hAnsi="Times New Roman" w:cs="Times New Roman"/>
          <w:b/>
          <w:bCs/>
          <w:sz w:val="32"/>
          <w:szCs w:val="32"/>
          <w:lang w:val="en-IN"/>
        </w:rPr>
        <w:t>8.</w:t>
      </w:r>
      <w:r w:rsidR="0054043F" w:rsidRPr="002E326B">
        <w:rPr>
          <w:rFonts w:ascii="Times New Roman" w:hAnsi="Times New Roman" w:cs="Times New Roman"/>
          <w:b/>
          <w:bCs/>
          <w:sz w:val="32"/>
          <w:szCs w:val="32"/>
          <w:u w:val="single"/>
          <w:lang w:val="en-IN"/>
        </w:rPr>
        <w:t>Challenges and Solutions</w:t>
      </w:r>
    </w:p>
    <w:p w14:paraId="1AA446CE" w14:textId="77777777" w:rsidR="0054043F" w:rsidRPr="0054043F" w:rsidRDefault="0054043F" w:rsidP="002E326B">
      <w:p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One of the challenges in this project was achieving consistency across varying input image intensities without introducing noise or distortions. Direct pixel manipulation can often lead to overflow errors or banding artifacts. This was resolved by using NumPy's clip() function to constrain pixel values between 0 and 255, ensuring valid grayscale values.</w:t>
      </w:r>
    </w:p>
    <w:p w14:paraId="2B3CFF7D" w14:textId="77777777" w:rsidR="0054043F" w:rsidRPr="0054043F" w:rsidRDefault="0054043F" w:rsidP="002E326B">
      <w:p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Another challenge was making the tool accessible to non-programmers. This was addressed by integrating a simple yet effective graphical interface using tkinter, enabling users to navigate folders and perform normalization with minimal effort.</w:t>
      </w:r>
    </w:p>
    <w:p w14:paraId="5E223028" w14:textId="77777777" w:rsidR="0054043F" w:rsidRPr="0054043F" w:rsidRDefault="0054043F" w:rsidP="002E326B">
      <w:p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In early versions, the program assumed a fixed global average. This was later improved by computing the actual global average dynamically, ensuring the code works for any test case, including hidden test scenarios with unknown pixel distributions.</w:t>
      </w:r>
    </w:p>
    <w:p w14:paraId="4C10F4CF" w14:textId="77777777" w:rsidR="002E326B" w:rsidRDefault="002E326B" w:rsidP="002E326B">
      <w:pPr>
        <w:jc w:val="both"/>
        <w:rPr>
          <w:rFonts w:ascii="Times New Roman" w:hAnsi="Times New Roman" w:cs="Times New Roman"/>
          <w:b/>
          <w:bCs/>
          <w:sz w:val="28"/>
          <w:szCs w:val="28"/>
          <w:lang w:val="en-IN"/>
        </w:rPr>
      </w:pPr>
    </w:p>
    <w:p w14:paraId="609E4EE3" w14:textId="405A0ACB" w:rsidR="0054043F" w:rsidRPr="002E326B" w:rsidRDefault="002E326B" w:rsidP="002E326B">
      <w:pPr>
        <w:jc w:val="both"/>
        <w:rPr>
          <w:rFonts w:ascii="Times New Roman" w:hAnsi="Times New Roman" w:cs="Times New Roman"/>
          <w:b/>
          <w:bCs/>
          <w:sz w:val="32"/>
          <w:szCs w:val="32"/>
          <w:u w:val="single"/>
          <w:lang w:val="en-IN"/>
        </w:rPr>
      </w:pPr>
      <w:r w:rsidRPr="002E326B">
        <w:rPr>
          <w:rFonts w:ascii="Times New Roman" w:hAnsi="Times New Roman" w:cs="Times New Roman"/>
          <w:b/>
          <w:bCs/>
          <w:sz w:val="32"/>
          <w:szCs w:val="32"/>
          <w:lang w:val="en-IN"/>
        </w:rPr>
        <w:lastRenderedPageBreak/>
        <w:t>9.</w:t>
      </w:r>
      <w:r w:rsidR="0054043F" w:rsidRPr="002E326B">
        <w:rPr>
          <w:rFonts w:ascii="Times New Roman" w:hAnsi="Times New Roman" w:cs="Times New Roman"/>
          <w:b/>
          <w:bCs/>
          <w:sz w:val="32"/>
          <w:szCs w:val="32"/>
          <w:u w:val="single"/>
          <w:lang w:val="en-IN"/>
        </w:rPr>
        <w:t>Test Case Results</w:t>
      </w:r>
    </w:p>
    <w:p w14:paraId="34454AEF" w14:textId="77777777" w:rsidR="0054043F" w:rsidRPr="0054043F" w:rsidRDefault="0054043F" w:rsidP="002E326B">
      <w:p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The tool was tested using the provided sample input folder containing 10 grayscale images. The global average computed was approximately 130.20, and all normalized images had average values within 1 unit of this average, confirming the accuracy and reliability of the algorithm.</w:t>
      </w:r>
    </w:p>
    <w:p w14:paraId="61587EF3" w14:textId="77777777" w:rsidR="0054043F" w:rsidRPr="0054043F" w:rsidRDefault="0054043F" w:rsidP="002E326B">
      <w:p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During hidden test evaluations, the tool is expected to generalize effectively, as the scaling factor is dynamically calculated based on the actual input image data, rather than any hardcoded values.</w:t>
      </w:r>
    </w:p>
    <w:p w14:paraId="1B0B1F19" w14:textId="2BE3EAE8" w:rsidR="0054043F" w:rsidRPr="002E326B" w:rsidRDefault="002E326B" w:rsidP="002E326B">
      <w:pPr>
        <w:jc w:val="both"/>
        <w:rPr>
          <w:rFonts w:ascii="Times New Roman" w:hAnsi="Times New Roman" w:cs="Times New Roman"/>
          <w:b/>
          <w:bCs/>
          <w:sz w:val="32"/>
          <w:szCs w:val="32"/>
          <w:u w:val="single"/>
          <w:lang w:val="en-IN"/>
        </w:rPr>
      </w:pPr>
      <w:r w:rsidRPr="002E326B">
        <w:rPr>
          <w:rFonts w:ascii="Times New Roman" w:hAnsi="Times New Roman" w:cs="Times New Roman"/>
          <w:b/>
          <w:bCs/>
          <w:sz w:val="32"/>
          <w:szCs w:val="32"/>
          <w:lang w:val="en-IN"/>
        </w:rPr>
        <w:t>10.</w:t>
      </w:r>
      <w:r w:rsidR="0054043F" w:rsidRPr="002E326B">
        <w:rPr>
          <w:rFonts w:ascii="Times New Roman" w:hAnsi="Times New Roman" w:cs="Times New Roman"/>
          <w:b/>
          <w:bCs/>
          <w:sz w:val="32"/>
          <w:szCs w:val="32"/>
          <w:u w:val="single"/>
          <w:lang w:val="en-IN"/>
        </w:rPr>
        <w:t>Future Improvements</w:t>
      </w:r>
    </w:p>
    <w:p w14:paraId="14B4CE5D" w14:textId="77777777" w:rsidR="0054043F" w:rsidRPr="0054043F" w:rsidRDefault="0054043F" w:rsidP="002E326B">
      <w:p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Future versions of this tool can incorporate the following enhancements:</w:t>
      </w:r>
    </w:p>
    <w:p w14:paraId="775D75D0" w14:textId="77777777" w:rsidR="0054043F" w:rsidRPr="0054043F" w:rsidRDefault="0054043F" w:rsidP="002E326B">
      <w:pPr>
        <w:numPr>
          <w:ilvl w:val="0"/>
          <w:numId w:val="11"/>
        </w:num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Add support for batch processing of multiple folders.</w:t>
      </w:r>
    </w:p>
    <w:p w14:paraId="577D96F6" w14:textId="77777777" w:rsidR="0054043F" w:rsidRPr="0054043F" w:rsidRDefault="0054043F" w:rsidP="002E326B">
      <w:pPr>
        <w:numPr>
          <w:ilvl w:val="0"/>
          <w:numId w:val="11"/>
        </w:num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Enable visualization of original vs. normalized images within the GUI.</w:t>
      </w:r>
    </w:p>
    <w:p w14:paraId="08153283" w14:textId="77777777" w:rsidR="0054043F" w:rsidRPr="0054043F" w:rsidRDefault="0054043F" w:rsidP="002E326B">
      <w:pPr>
        <w:numPr>
          <w:ilvl w:val="0"/>
          <w:numId w:val="11"/>
        </w:num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Include exportable reports in CSV or PDF format showing scaling factors and validation metrics.</w:t>
      </w:r>
    </w:p>
    <w:p w14:paraId="303F8895" w14:textId="77777777" w:rsidR="0054043F" w:rsidRPr="0054043F" w:rsidRDefault="0054043F" w:rsidP="002E326B">
      <w:pPr>
        <w:numPr>
          <w:ilvl w:val="0"/>
          <w:numId w:val="11"/>
        </w:num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Integrate histogram matching or contrast stretching for more sophisticated normalization.</w:t>
      </w:r>
    </w:p>
    <w:p w14:paraId="1067906D" w14:textId="77777777" w:rsidR="0054043F" w:rsidRDefault="0054043F" w:rsidP="002E326B">
      <w:pPr>
        <w:numPr>
          <w:ilvl w:val="0"/>
          <w:numId w:val="11"/>
        </w:num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Extend support for RGB or multispectral satellite images with separate channel normalization.</w:t>
      </w:r>
    </w:p>
    <w:p w14:paraId="15EEDC95" w14:textId="02FB3F1D" w:rsidR="00683F44" w:rsidRPr="00683F44" w:rsidRDefault="00683F44" w:rsidP="00683F44">
      <w:pPr>
        <w:pStyle w:val="Heading2"/>
        <w:rPr>
          <w:rFonts w:ascii="Times New Roman" w:hAnsi="Times New Roman" w:cs="Times New Roman"/>
          <w:color w:val="000000" w:themeColor="text1"/>
          <w:sz w:val="32"/>
          <w:szCs w:val="32"/>
        </w:rPr>
      </w:pPr>
      <w:r>
        <w:rPr>
          <w:rStyle w:val="Strong"/>
          <w:rFonts w:ascii="Times New Roman" w:hAnsi="Times New Roman" w:cs="Times New Roman"/>
          <w:b/>
          <w:bCs/>
          <w:color w:val="000000" w:themeColor="text1"/>
          <w:sz w:val="32"/>
          <w:szCs w:val="32"/>
        </w:rPr>
        <w:t>11.</w:t>
      </w:r>
      <w:r w:rsidRPr="00683F44">
        <w:rPr>
          <w:rStyle w:val="Strong"/>
          <w:rFonts w:ascii="Times New Roman" w:hAnsi="Times New Roman" w:cs="Times New Roman"/>
          <w:b/>
          <w:bCs/>
          <w:color w:val="000000" w:themeColor="text1"/>
          <w:sz w:val="32"/>
          <w:szCs w:val="32"/>
          <w:u w:val="single"/>
        </w:rPr>
        <w:t>Conclusion</w:t>
      </w:r>
    </w:p>
    <w:p w14:paraId="07910FEE" w14:textId="77777777" w:rsidR="00683F44" w:rsidRPr="00683F44" w:rsidRDefault="00683F44" w:rsidP="00683F44">
      <w:pPr>
        <w:spacing w:before="100" w:beforeAutospacing="1" w:after="100" w:afterAutospacing="1"/>
        <w:rPr>
          <w:rFonts w:ascii="Times New Roman" w:hAnsi="Times New Roman" w:cs="Times New Roman"/>
          <w:sz w:val="28"/>
          <w:szCs w:val="28"/>
        </w:rPr>
      </w:pPr>
      <w:r w:rsidRPr="00683F44">
        <w:rPr>
          <w:rFonts w:ascii="Times New Roman" w:hAnsi="Times New Roman" w:cs="Times New Roman"/>
          <w:sz w:val="28"/>
          <w:szCs w:val="28"/>
        </w:rPr>
        <w:t xml:space="preserve">The </w:t>
      </w:r>
      <w:r w:rsidRPr="00683F44">
        <w:rPr>
          <w:rStyle w:val="Emphasis"/>
          <w:rFonts w:ascii="Times New Roman" w:hAnsi="Times New Roman" w:cs="Times New Roman"/>
          <w:sz w:val="28"/>
          <w:szCs w:val="28"/>
        </w:rPr>
        <w:t>Satellite Image Brightness Normalizer</w:t>
      </w:r>
      <w:r w:rsidRPr="00683F44">
        <w:rPr>
          <w:rFonts w:ascii="Times New Roman" w:hAnsi="Times New Roman" w:cs="Times New Roman"/>
          <w:sz w:val="28"/>
          <w:szCs w:val="28"/>
        </w:rPr>
        <w:t xml:space="preserve"> effectively standardizes brightness levels across satellite images by adjusting each image’s intensity to match a global average. This ensures consistency, which is essential for further image analysis tasks.</w:t>
      </w:r>
    </w:p>
    <w:p w14:paraId="631CE218" w14:textId="77777777" w:rsidR="00683F44" w:rsidRPr="00683F44" w:rsidRDefault="00683F44" w:rsidP="00683F44">
      <w:pPr>
        <w:spacing w:before="100" w:beforeAutospacing="1" w:after="100" w:afterAutospacing="1"/>
        <w:rPr>
          <w:rFonts w:ascii="Times New Roman" w:hAnsi="Times New Roman" w:cs="Times New Roman"/>
          <w:sz w:val="28"/>
          <w:szCs w:val="28"/>
        </w:rPr>
      </w:pPr>
      <w:r w:rsidRPr="00683F44">
        <w:rPr>
          <w:rFonts w:ascii="Times New Roman" w:hAnsi="Times New Roman" w:cs="Times New Roman"/>
          <w:sz w:val="28"/>
          <w:szCs w:val="28"/>
        </w:rPr>
        <w:t>The tool performs well across all test cases, with outputs maintaining average intensities within ±1 of the global mean. The addition of a simple GUI enhances usability, making the tool accessible even to non-technical users.</w:t>
      </w:r>
    </w:p>
    <w:p w14:paraId="661A9B3E" w14:textId="77777777" w:rsidR="00683F44" w:rsidRPr="00683F44" w:rsidRDefault="00683F44" w:rsidP="00683F44">
      <w:pPr>
        <w:spacing w:before="100" w:beforeAutospacing="1" w:after="100" w:afterAutospacing="1"/>
        <w:rPr>
          <w:rFonts w:ascii="Times New Roman" w:hAnsi="Times New Roman" w:cs="Times New Roman"/>
          <w:sz w:val="28"/>
          <w:szCs w:val="28"/>
        </w:rPr>
      </w:pPr>
      <w:r w:rsidRPr="00683F44">
        <w:rPr>
          <w:rFonts w:ascii="Times New Roman" w:hAnsi="Times New Roman" w:cs="Times New Roman"/>
          <w:sz w:val="28"/>
          <w:szCs w:val="28"/>
        </w:rPr>
        <w:t>Overall, the project meets its objectives and sets the stage for future improvements like batch processing, better visual feedback, and support for larger datasets.</w:t>
      </w:r>
    </w:p>
    <w:p w14:paraId="18D07F01" w14:textId="77777777" w:rsidR="002E326B" w:rsidRPr="0054043F" w:rsidRDefault="002E326B" w:rsidP="002E326B">
      <w:pPr>
        <w:jc w:val="both"/>
        <w:rPr>
          <w:rFonts w:ascii="Times New Roman" w:hAnsi="Times New Roman" w:cs="Times New Roman"/>
          <w:sz w:val="28"/>
          <w:szCs w:val="28"/>
          <w:lang w:val="en-IN"/>
        </w:rPr>
      </w:pPr>
    </w:p>
    <w:p w14:paraId="2F1DCA89" w14:textId="77777777" w:rsidR="00172C9A" w:rsidRDefault="00172C9A" w:rsidP="002E326B">
      <w:pPr>
        <w:jc w:val="both"/>
        <w:rPr>
          <w:rFonts w:ascii="Times New Roman" w:hAnsi="Times New Roman" w:cs="Times New Roman"/>
          <w:b/>
          <w:bCs/>
          <w:sz w:val="32"/>
          <w:szCs w:val="32"/>
          <w:u w:val="single"/>
          <w:lang w:val="en-IN"/>
        </w:rPr>
      </w:pPr>
    </w:p>
    <w:p w14:paraId="701C6655" w14:textId="23026D09" w:rsidR="0054043F" w:rsidRPr="002E326B" w:rsidRDefault="0054043F" w:rsidP="002E326B">
      <w:pPr>
        <w:jc w:val="both"/>
        <w:rPr>
          <w:rFonts w:ascii="Times New Roman" w:hAnsi="Times New Roman" w:cs="Times New Roman"/>
          <w:b/>
          <w:bCs/>
          <w:sz w:val="32"/>
          <w:szCs w:val="32"/>
          <w:u w:val="single"/>
          <w:lang w:val="en-IN"/>
        </w:rPr>
      </w:pPr>
      <w:r w:rsidRPr="002E326B">
        <w:rPr>
          <w:rFonts w:ascii="Times New Roman" w:hAnsi="Times New Roman" w:cs="Times New Roman"/>
          <w:b/>
          <w:bCs/>
          <w:sz w:val="32"/>
          <w:szCs w:val="32"/>
          <w:u w:val="single"/>
          <w:lang w:val="en-IN"/>
        </w:rPr>
        <w:lastRenderedPageBreak/>
        <w:t>References</w:t>
      </w:r>
    </w:p>
    <w:p w14:paraId="0C8EC8B0" w14:textId="77777777" w:rsidR="0054043F" w:rsidRPr="0054043F" w:rsidRDefault="0054043F" w:rsidP="002E326B">
      <w:pPr>
        <w:numPr>
          <w:ilvl w:val="0"/>
          <w:numId w:val="12"/>
        </w:num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 xml:space="preserve">Pillow Library Documentation: </w:t>
      </w:r>
      <w:hyperlink r:id="rId8" w:tgtFrame="_new" w:history="1">
        <w:r w:rsidRPr="0054043F">
          <w:rPr>
            <w:rStyle w:val="Hyperlink"/>
            <w:rFonts w:ascii="Times New Roman" w:hAnsi="Times New Roman" w:cs="Times New Roman"/>
            <w:sz w:val="28"/>
            <w:szCs w:val="28"/>
            <w:lang w:val="en-IN"/>
          </w:rPr>
          <w:t>https://pillow.readthedocs.io</w:t>
        </w:r>
      </w:hyperlink>
    </w:p>
    <w:p w14:paraId="5CB5BA83" w14:textId="1E68E20D" w:rsidR="0054043F" w:rsidRPr="0054043F" w:rsidRDefault="0054043F" w:rsidP="002E326B">
      <w:pPr>
        <w:numPr>
          <w:ilvl w:val="0"/>
          <w:numId w:val="12"/>
        </w:num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 xml:space="preserve">NumPy Library Documentation: </w:t>
      </w:r>
      <w:hyperlink r:id="rId9" w:history="1">
        <w:r w:rsidR="004238C6" w:rsidRPr="004238C6">
          <w:rPr>
            <w:rStyle w:val="Hyperlink"/>
            <w:rFonts w:ascii="Times New Roman" w:hAnsi="Times New Roman" w:cs="Times New Roman"/>
            <w:sz w:val="28"/>
            <w:szCs w:val="28"/>
            <w:lang w:val="en-IN"/>
          </w:rPr>
          <w:t>https://numpy.org/</w:t>
        </w:r>
      </w:hyperlink>
    </w:p>
    <w:p w14:paraId="42C124BB" w14:textId="77777777" w:rsidR="0054043F" w:rsidRPr="0014714E" w:rsidRDefault="0054043F" w:rsidP="002E326B">
      <w:pPr>
        <w:numPr>
          <w:ilvl w:val="0"/>
          <w:numId w:val="12"/>
        </w:numPr>
        <w:jc w:val="both"/>
        <w:rPr>
          <w:rFonts w:ascii="Times New Roman" w:hAnsi="Times New Roman" w:cs="Times New Roman"/>
          <w:sz w:val="28"/>
          <w:szCs w:val="28"/>
          <w:lang w:val="en-IN"/>
        </w:rPr>
      </w:pPr>
      <w:r w:rsidRPr="0054043F">
        <w:rPr>
          <w:rFonts w:ascii="Times New Roman" w:hAnsi="Times New Roman" w:cs="Times New Roman"/>
          <w:sz w:val="28"/>
          <w:szCs w:val="28"/>
          <w:lang w:val="en-IN"/>
        </w:rPr>
        <w:t xml:space="preserve">Tkinter GUI Documentation: </w:t>
      </w:r>
      <w:hyperlink r:id="rId10" w:tgtFrame="_new" w:history="1">
        <w:r w:rsidRPr="0054043F">
          <w:rPr>
            <w:rStyle w:val="Hyperlink"/>
            <w:rFonts w:ascii="Times New Roman" w:hAnsi="Times New Roman" w:cs="Times New Roman"/>
            <w:sz w:val="28"/>
            <w:szCs w:val="28"/>
            <w:lang w:val="en-IN"/>
          </w:rPr>
          <w:t>https://docs.python.org/3/library/tkinter.html</w:t>
        </w:r>
      </w:hyperlink>
    </w:p>
    <w:p w14:paraId="524503D4" w14:textId="3F5ECA4A" w:rsidR="0014714E" w:rsidRPr="0014714E" w:rsidRDefault="0014714E" w:rsidP="002E326B">
      <w:pPr>
        <w:numPr>
          <w:ilvl w:val="0"/>
          <w:numId w:val="12"/>
        </w:numPr>
        <w:jc w:val="both"/>
        <w:rPr>
          <w:rFonts w:ascii="Times New Roman" w:hAnsi="Times New Roman" w:cs="Times New Roman"/>
          <w:sz w:val="28"/>
          <w:szCs w:val="28"/>
          <w:lang w:val="en-IN"/>
        </w:rPr>
      </w:pPr>
      <w:r w:rsidRPr="0014714E">
        <w:rPr>
          <w:rFonts w:ascii="Times New Roman" w:hAnsi="Times New Roman" w:cs="Times New Roman"/>
          <w:sz w:val="28"/>
          <w:szCs w:val="28"/>
        </w:rPr>
        <w:t xml:space="preserve">OpenAI. (2025). ChatGPT (April 2025 version) [Large language model]. </w:t>
      </w:r>
      <w:hyperlink r:id="rId11" w:tgtFrame="_new" w:history="1">
        <w:r w:rsidRPr="0014714E">
          <w:rPr>
            <w:rStyle w:val="Hyperlink"/>
            <w:rFonts w:ascii="Times New Roman" w:hAnsi="Times New Roman" w:cs="Times New Roman"/>
            <w:sz w:val="28"/>
            <w:szCs w:val="28"/>
          </w:rPr>
          <w:t>https://chat.openai.com/</w:t>
        </w:r>
      </w:hyperlink>
    </w:p>
    <w:p w14:paraId="68EEF23C" w14:textId="3B34F7A1" w:rsidR="0054043F" w:rsidRPr="0054043F" w:rsidRDefault="0014714E" w:rsidP="002E326B">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14:paraId="5C543CD8" w14:textId="77777777" w:rsidR="008135BA" w:rsidRDefault="008135BA" w:rsidP="008135BA">
      <w:pPr>
        <w:spacing w:after="263" w:line="259" w:lineRule="auto"/>
        <w:ind w:left="14"/>
      </w:pPr>
      <w:r>
        <w:t xml:space="preserve">GIT URL: </w:t>
      </w:r>
      <w:hyperlink r:id="rId12">
        <w:r>
          <w:rPr>
            <w:color w:val="0563C1"/>
            <w:u w:val="single" w:color="0563C1"/>
          </w:rPr>
          <w:t>https://github.com/Leelasairam03/tech</w:t>
        </w:r>
      </w:hyperlink>
      <w:hyperlink r:id="rId13">
        <w:r>
          <w:rPr>
            <w:color w:val="0563C1"/>
            <w:u w:val="single" w:color="0563C1"/>
          </w:rPr>
          <w:t>-</w:t>
        </w:r>
      </w:hyperlink>
      <w:hyperlink r:id="rId14">
        <w:r>
          <w:rPr>
            <w:color w:val="0563C1"/>
            <w:u w:val="single" w:color="0563C1"/>
          </w:rPr>
          <w:t>orbit</w:t>
        </w:r>
      </w:hyperlink>
      <w:hyperlink r:id="rId15">
        <w:r>
          <w:rPr>
            <w:color w:val="0563C1"/>
            <w:u w:val="single" w:color="0563C1"/>
          </w:rPr>
          <w:t>-</w:t>
        </w:r>
      </w:hyperlink>
      <w:hyperlink r:id="rId16">
        <w:r>
          <w:rPr>
            <w:color w:val="0563C1"/>
            <w:u w:val="single" w:color="0563C1"/>
          </w:rPr>
          <w:t>kvgcehackwise</w:t>
        </w:r>
      </w:hyperlink>
      <w:hyperlink r:id="rId17">
        <w:r>
          <w:rPr>
            <w:color w:val="0563C1"/>
            <w:u w:val="single" w:color="0563C1"/>
          </w:rPr>
          <w:t>-</w:t>
        </w:r>
      </w:hyperlink>
      <w:hyperlink r:id="rId18">
        <w:r>
          <w:rPr>
            <w:color w:val="0563C1"/>
            <w:u w:val="single" w:color="0563C1"/>
          </w:rPr>
          <w:t>problem1</w:t>
        </w:r>
      </w:hyperlink>
      <w:hyperlink r:id="rId19">
        <w:r>
          <w:t xml:space="preserve"> </w:t>
        </w:r>
      </w:hyperlink>
    </w:p>
    <w:p w14:paraId="1613678E" w14:textId="77777777" w:rsidR="0054043F" w:rsidRPr="0054043F" w:rsidRDefault="0054043F" w:rsidP="002E326B">
      <w:pPr>
        <w:jc w:val="both"/>
        <w:rPr>
          <w:rFonts w:ascii="Times New Roman" w:hAnsi="Times New Roman" w:cs="Times New Roman"/>
          <w:sz w:val="28"/>
          <w:szCs w:val="28"/>
        </w:rPr>
      </w:pPr>
    </w:p>
    <w:sectPr w:rsidR="0054043F" w:rsidRPr="0054043F" w:rsidSect="0054043F">
      <w:headerReference w:type="default" r:id="rId20"/>
      <w:footerReference w:type="default" r:id="rId21"/>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2248A" w14:textId="77777777" w:rsidR="00167D46" w:rsidRDefault="00167D46" w:rsidP="0054043F">
      <w:pPr>
        <w:spacing w:after="0" w:line="240" w:lineRule="auto"/>
      </w:pPr>
      <w:r>
        <w:separator/>
      </w:r>
    </w:p>
  </w:endnote>
  <w:endnote w:type="continuationSeparator" w:id="0">
    <w:p w14:paraId="40EA2CEC" w14:textId="77777777" w:rsidR="00167D46" w:rsidRDefault="00167D46" w:rsidP="00540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3005473"/>
      <w:docPartObj>
        <w:docPartGallery w:val="Page Numbers (Bottom of Page)"/>
        <w:docPartUnique/>
      </w:docPartObj>
    </w:sdtPr>
    <w:sdtEndPr>
      <w:rPr>
        <w:noProof/>
      </w:rPr>
    </w:sdtEndPr>
    <w:sdtContent>
      <w:p w14:paraId="7586802C" w14:textId="321229F8" w:rsidR="0054043F" w:rsidRDefault="005404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64B8B2" w14:textId="77777777" w:rsidR="0054043F" w:rsidRDefault="005404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2D13B8" w14:textId="77777777" w:rsidR="00167D46" w:rsidRDefault="00167D46" w:rsidP="0054043F">
      <w:pPr>
        <w:spacing w:after="0" w:line="240" w:lineRule="auto"/>
      </w:pPr>
      <w:r>
        <w:separator/>
      </w:r>
    </w:p>
  </w:footnote>
  <w:footnote w:type="continuationSeparator" w:id="0">
    <w:p w14:paraId="4D8BD1CD" w14:textId="77777777" w:rsidR="00167D46" w:rsidRDefault="00167D46" w:rsidP="005404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D24F2" w14:textId="57F4D917" w:rsidR="0054043F" w:rsidRDefault="00100AE2" w:rsidP="00100AE2">
    <w:pPr>
      <w:pStyle w:val="Header"/>
    </w:pPr>
    <w:r>
      <w:t xml:space="preserve">TECH ORBIT                                                                                                                                                              </w:t>
    </w:r>
    <w:r w:rsidRPr="00100AE2">
      <w:t>KVGCE_HACKWISE</w:t>
    </w:r>
  </w:p>
  <w:p w14:paraId="5E79E3D1" w14:textId="77777777" w:rsidR="0054043F" w:rsidRDefault="005404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6F2BAC"/>
    <w:multiLevelType w:val="multilevel"/>
    <w:tmpl w:val="51EAC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7F48F3"/>
    <w:multiLevelType w:val="hybridMultilevel"/>
    <w:tmpl w:val="5C00D5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140096C"/>
    <w:multiLevelType w:val="multilevel"/>
    <w:tmpl w:val="2C72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36A3C"/>
    <w:multiLevelType w:val="hybridMultilevel"/>
    <w:tmpl w:val="B86C80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69471D"/>
    <w:multiLevelType w:val="multilevel"/>
    <w:tmpl w:val="F0E2B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954B81"/>
    <w:multiLevelType w:val="hybridMultilevel"/>
    <w:tmpl w:val="1A74433E"/>
    <w:lvl w:ilvl="0" w:tplc="0032B94C">
      <w:start w:val="11"/>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EB1878"/>
    <w:multiLevelType w:val="multilevel"/>
    <w:tmpl w:val="D1A4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C0637C"/>
    <w:multiLevelType w:val="hybridMultilevel"/>
    <w:tmpl w:val="2294CEB0"/>
    <w:lvl w:ilvl="0" w:tplc="BABC31C8">
      <w:start w:val="1"/>
      <w:numFmt w:val="decimal"/>
      <w:lvlText w:val="%1)"/>
      <w:lvlJc w:val="left"/>
      <w:pPr>
        <w:ind w:left="3804" w:hanging="360"/>
      </w:pPr>
      <w:rPr>
        <w:rFonts w:hint="default"/>
      </w:rPr>
    </w:lvl>
    <w:lvl w:ilvl="1" w:tplc="40090019" w:tentative="1">
      <w:start w:val="1"/>
      <w:numFmt w:val="lowerLetter"/>
      <w:lvlText w:val="%2."/>
      <w:lvlJc w:val="left"/>
      <w:pPr>
        <w:ind w:left="4524" w:hanging="360"/>
      </w:pPr>
    </w:lvl>
    <w:lvl w:ilvl="2" w:tplc="4009001B" w:tentative="1">
      <w:start w:val="1"/>
      <w:numFmt w:val="lowerRoman"/>
      <w:lvlText w:val="%3."/>
      <w:lvlJc w:val="right"/>
      <w:pPr>
        <w:ind w:left="5244" w:hanging="180"/>
      </w:pPr>
    </w:lvl>
    <w:lvl w:ilvl="3" w:tplc="4009000F" w:tentative="1">
      <w:start w:val="1"/>
      <w:numFmt w:val="decimal"/>
      <w:lvlText w:val="%4."/>
      <w:lvlJc w:val="left"/>
      <w:pPr>
        <w:ind w:left="5964" w:hanging="360"/>
      </w:pPr>
    </w:lvl>
    <w:lvl w:ilvl="4" w:tplc="40090019" w:tentative="1">
      <w:start w:val="1"/>
      <w:numFmt w:val="lowerLetter"/>
      <w:lvlText w:val="%5."/>
      <w:lvlJc w:val="left"/>
      <w:pPr>
        <w:ind w:left="6684" w:hanging="360"/>
      </w:pPr>
    </w:lvl>
    <w:lvl w:ilvl="5" w:tplc="4009001B" w:tentative="1">
      <w:start w:val="1"/>
      <w:numFmt w:val="lowerRoman"/>
      <w:lvlText w:val="%6."/>
      <w:lvlJc w:val="right"/>
      <w:pPr>
        <w:ind w:left="7404" w:hanging="180"/>
      </w:pPr>
    </w:lvl>
    <w:lvl w:ilvl="6" w:tplc="4009000F" w:tentative="1">
      <w:start w:val="1"/>
      <w:numFmt w:val="decimal"/>
      <w:lvlText w:val="%7."/>
      <w:lvlJc w:val="left"/>
      <w:pPr>
        <w:ind w:left="8124" w:hanging="360"/>
      </w:pPr>
    </w:lvl>
    <w:lvl w:ilvl="7" w:tplc="40090019" w:tentative="1">
      <w:start w:val="1"/>
      <w:numFmt w:val="lowerLetter"/>
      <w:lvlText w:val="%8."/>
      <w:lvlJc w:val="left"/>
      <w:pPr>
        <w:ind w:left="8844" w:hanging="360"/>
      </w:pPr>
    </w:lvl>
    <w:lvl w:ilvl="8" w:tplc="4009001B" w:tentative="1">
      <w:start w:val="1"/>
      <w:numFmt w:val="lowerRoman"/>
      <w:lvlText w:val="%9."/>
      <w:lvlJc w:val="right"/>
      <w:pPr>
        <w:ind w:left="9564" w:hanging="180"/>
      </w:pPr>
    </w:lvl>
  </w:abstractNum>
  <w:abstractNum w:abstractNumId="17" w15:restartNumberingAfterBreak="0">
    <w:nsid w:val="427833CF"/>
    <w:multiLevelType w:val="multilevel"/>
    <w:tmpl w:val="7CE6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3B51AF"/>
    <w:multiLevelType w:val="multilevel"/>
    <w:tmpl w:val="EC76F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F75876"/>
    <w:multiLevelType w:val="multilevel"/>
    <w:tmpl w:val="0090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D20951"/>
    <w:multiLevelType w:val="multilevel"/>
    <w:tmpl w:val="2C7C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415403"/>
    <w:multiLevelType w:val="multilevel"/>
    <w:tmpl w:val="7B6C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6248251">
    <w:abstractNumId w:val="8"/>
  </w:num>
  <w:num w:numId="2" w16cid:durableId="1720350371">
    <w:abstractNumId w:val="6"/>
  </w:num>
  <w:num w:numId="3" w16cid:durableId="290983396">
    <w:abstractNumId w:val="5"/>
  </w:num>
  <w:num w:numId="4" w16cid:durableId="1103309305">
    <w:abstractNumId w:val="4"/>
  </w:num>
  <w:num w:numId="5" w16cid:durableId="884872011">
    <w:abstractNumId w:val="7"/>
  </w:num>
  <w:num w:numId="6" w16cid:durableId="1808820477">
    <w:abstractNumId w:val="3"/>
  </w:num>
  <w:num w:numId="7" w16cid:durableId="1981228776">
    <w:abstractNumId w:val="2"/>
  </w:num>
  <w:num w:numId="8" w16cid:durableId="269973722">
    <w:abstractNumId w:val="1"/>
  </w:num>
  <w:num w:numId="9" w16cid:durableId="1672830258">
    <w:abstractNumId w:val="0"/>
  </w:num>
  <w:num w:numId="10" w16cid:durableId="1416434661">
    <w:abstractNumId w:val="15"/>
  </w:num>
  <w:num w:numId="11" w16cid:durableId="1956977714">
    <w:abstractNumId w:val="17"/>
  </w:num>
  <w:num w:numId="12" w16cid:durableId="1459841304">
    <w:abstractNumId w:val="21"/>
  </w:num>
  <w:num w:numId="13" w16cid:durableId="119344595">
    <w:abstractNumId w:val="18"/>
  </w:num>
  <w:num w:numId="14" w16cid:durableId="233053805">
    <w:abstractNumId w:val="19"/>
  </w:num>
  <w:num w:numId="15" w16cid:durableId="517549220">
    <w:abstractNumId w:val="9"/>
  </w:num>
  <w:num w:numId="16" w16cid:durableId="1711687566">
    <w:abstractNumId w:val="11"/>
  </w:num>
  <w:num w:numId="17" w16cid:durableId="979965144">
    <w:abstractNumId w:val="20"/>
  </w:num>
  <w:num w:numId="18" w16cid:durableId="1070077086">
    <w:abstractNumId w:val="13"/>
  </w:num>
  <w:num w:numId="19" w16cid:durableId="451561801">
    <w:abstractNumId w:val="10"/>
  </w:num>
  <w:num w:numId="20" w16cid:durableId="452409683">
    <w:abstractNumId w:val="12"/>
  </w:num>
  <w:num w:numId="21" w16cid:durableId="1840460565">
    <w:abstractNumId w:val="16"/>
  </w:num>
  <w:num w:numId="22" w16cid:durableId="16579547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4A8B"/>
    <w:rsid w:val="0006063C"/>
    <w:rsid w:val="00100AE2"/>
    <w:rsid w:val="00104E9D"/>
    <w:rsid w:val="0014714E"/>
    <w:rsid w:val="0015074B"/>
    <w:rsid w:val="00167D46"/>
    <w:rsid w:val="00172C9A"/>
    <w:rsid w:val="0029639D"/>
    <w:rsid w:val="002E326B"/>
    <w:rsid w:val="00316D6D"/>
    <w:rsid w:val="00326F90"/>
    <w:rsid w:val="0037667E"/>
    <w:rsid w:val="003D7A24"/>
    <w:rsid w:val="004238C6"/>
    <w:rsid w:val="0047706C"/>
    <w:rsid w:val="0048768C"/>
    <w:rsid w:val="0054043F"/>
    <w:rsid w:val="00540568"/>
    <w:rsid w:val="00604272"/>
    <w:rsid w:val="0062049D"/>
    <w:rsid w:val="00632528"/>
    <w:rsid w:val="00683F44"/>
    <w:rsid w:val="007505C4"/>
    <w:rsid w:val="008135BA"/>
    <w:rsid w:val="00863E83"/>
    <w:rsid w:val="00950178"/>
    <w:rsid w:val="0096704B"/>
    <w:rsid w:val="00A71337"/>
    <w:rsid w:val="00AA1D8D"/>
    <w:rsid w:val="00AE7876"/>
    <w:rsid w:val="00B36293"/>
    <w:rsid w:val="00B47730"/>
    <w:rsid w:val="00BF7538"/>
    <w:rsid w:val="00C0698E"/>
    <w:rsid w:val="00CB0664"/>
    <w:rsid w:val="00EA5419"/>
    <w:rsid w:val="00F41126"/>
    <w:rsid w:val="00F9006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03DFF5"/>
  <w14:defaultImageDpi w14:val="300"/>
  <w15:docId w15:val="{E74768B1-D2A3-4D3D-A699-95F889DA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4043F"/>
    <w:rPr>
      <w:color w:val="0000FF" w:themeColor="hyperlink"/>
      <w:u w:val="single"/>
    </w:rPr>
  </w:style>
  <w:style w:type="character" w:styleId="UnresolvedMention">
    <w:name w:val="Unresolved Mention"/>
    <w:basedOn w:val="DefaultParagraphFont"/>
    <w:uiPriority w:val="99"/>
    <w:semiHidden/>
    <w:unhideWhenUsed/>
    <w:rsid w:val="0054043F"/>
    <w:rPr>
      <w:color w:val="605E5C"/>
      <w:shd w:val="clear" w:color="auto" w:fill="E1DFDD"/>
    </w:rPr>
  </w:style>
  <w:style w:type="character" w:styleId="FollowedHyperlink">
    <w:name w:val="FollowedHyperlink"/>
    <w:basedOn w:val="DefaultParagraphFont"/>
    <w:uiPriority w:val="99"/>
    <w:semiHidden/>
    <w:unhideWhenUsed/>
    <w:rsid w:val="002E32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148292">
      <w:bodyDiv w:val="1"/>
      <w:marLeft w:val="0"/>
      <w:marRight w:val="0"/>
      <w:marTop w:val="0"/>
      <w:marBottom w:val="0"/>
      <w:divBdr>
        <w:top w:val="none" w:sz="0" w:space="0" w:color="auto"/>
        <w:left w:val="none" w:sz="0" w:space="0" w:color="auto"/>
        <w:bottom w:val="none" w:sz="0" w:space="0" w:color="auto"/>
        <w:right w:val="none" w:sz="0" w:space="0" w:color="auto"/>
      </w:divBdr>
    </w:div>
    <w:div w:id="418990321">
      <w:bodyDiv w:val="1"/>
      <w:marLeft w:val="0"/>
      <w:marRight w:val="0"/>
      <w:marTop w:val="0"/>
      <w:marBottom w:val="0"/>
      <w:divBdr>
        <w:top w:val="none" w:sz="0" w:space="0" w:color="auto"/>
        <w:left w:val="none" w:sz="0" w:space="0" w:color="auto"/>
        <w:bottom w:val="none" w:sz="0" w:space="0" w:color="auto"/>
        <w:right w:val="none" w:sz="0" w:space="0" w:color="auto"/>
      </w:divBdr>
      <w:divsChild>
        <w:div w:id="1976833193">
          <w:marLeft w:val="0"/>
          <w:marRight w:val="0"/>
          <w:marTop w:val="0"/>
          <w:marBottom w:val="0"/>
          <w:divBdr>
            <w:top w:val="none" w:sz="0" w:space="0" w:color="auto"/>
            <w:left w:val="none" w:sz="0" w:space="0" w:color="auto"/>
            <w:bottom w:val="none" w:sz="0" w:space="0" w:color="auto"/>
            <w:right w:val="none" w:sz="0" w:space="0" w:color="auto"/>
          </w:divBdr>
          <w:divsChild>
            <w:div w:id="1644237485">
              <w:marLeft w:val="0"/>
              <w:marRight w:val="0"/>
              <w:marTop w:val="0"/>
              <w:marBottom w:val="0"/>
              <w:divBdr>
                <w:top w:val="none" w:sz="0" w:space="0" w:color="auto"/>
                <w:left w:val="none" w:sz="0" w:space="0" w:color="auto"/>
                <w:bottom w:val="none" w:sz="0" w:space="0" w:color="auto"/>
                <w:right w:val="none" w:sz="0" w:space="0" w:color="auto"/>
              </w:divBdr>
              <w:divsChild>
                <w:div w:id="1214654516">
                  <w:marLeft w:val="0"/>
                  <w:marRight w:val="0"/>
                  <w:marTop w:val="0"/>
                  <w:marBottom w:val="0"/>
                  <w:divBdr>
                    <w:top w:val="none" w:sz="0" w:space="0" w:color="auto"/>
                    <w:left w:val="none" w:sz="0" w:space="0" w:color="auto"/>
                    <w:bottom w:val="none" w:sz="0" w:space="0" w:color="auto"/>
                    <w:right w:val="none" w:sz="0" w:space="0" w:color="auto"/>
                  </w:divBdr>
                  <w:divsChild>
                    <w:div w:id="307561491">
                      <w:marLeft w:val="0"/>
                      <w:marRight w:val="0"/>
                      <w:marTop w:val="0"/>
                      <w:marBottom w:val="0"/>
                      <w:divBdr>
                        <w:top w:val="none" w:sz="0" w:space="0" w:color="auto"/>
                        <w:left w:val="none" w:sz="0" w:space="0" w:color="auto"/>
                        <w:bottom w:val="none" w:sz="0" w:space="0" w:color="auto"/>
                        <w:right w:val="none" w:sz="0" w:space="0" w:color="auto"/>
                      </w:divBdr>
                      <w:divsChild>
                        <w:div w:id="1773473266">
                          <w:marLeft w:val="0"/>
                          <w:marRight w:val="0"/>
                          <w:marTop w:val="0"/>
                          <w:marBottom w:val="0"/>
                          <w:divBdr>
                            <w:top w:val="none" w:sz="0" w:space="0" w:color="auto"/>
                            <w:left w:val="none" w:sz="0" w:space="0" w:color="auto"/>
                            <w:bottom w:val="none" w:sz="0" w:space="0" w:color="auto"/>
                            <w:right w:val="none" w:sz="0" w:space="0" w:color="auto"/>
                          </w:divBdr>
                          <w:divsChild>
                            <w:div w:id="726151744">
                              <w:marLeft w:val="0"/>
                              <w:marRight w:val="0"/>
                              <w:marTop w:val="0"/>
                              <w:marBottom w:val="0"/>
                              <w:divBdr>
                                <w:top w:val="none" w:sz="0" w:space="0" w:color="auto"/>
                                <w:left w:val="none" w:sz="0" w:space="0" w:color="auto"/>
                                <w:bottom w:val="none" w:sz="0" w:space="0" w:color="auto"/>
                                <w:right w:val="none" w:sz="0" w:space="0" w:color="auto"/>
                              </w:divBdr>
                              <w:divsChild>
                                <w:div w:id="286543121">
                                  <w:marLeft w:val="0"/>
                                  <w:marRight w:val="0"/>
                                  <w:marTop w:val="0"/>
                                  <w:marBottom w:val="0"/>
                                  <w:divBdr>
                                    <w:top w:val="none" w:sz="0" w:space="0" w:color="auto"/>
                                    <w:left w:val="none" w:sz="0" w:space="0" w:color="auto"/>
                                    <w:bottom w:val="none" w:sz="0" w:space="0" w:color="auto"/>
                                    <w:right w:val="none" w:sz="0" w:space="0" w:color="auto"/>
                                  </w:divBdr>
                                  <w:divsChild>
                                    <w:div w:id="484667163">
                                      <w:marLeft w:val="0"/>
                                      <w:marRight w:val="0"/>
                                      <w:marTop w:val="0"/>
                                      <w:marBottom w:val="0"/>
                                      <w:divBdr>
                                        <w:top w:val="none" w:sz="0" w:space="0" w:color="auto"/>
                                        <w:left w:val="none" w:sz="0" w:space="0" w:color="auto"/>
                                        <w:bottom w:val="none" w:sz="0" w:space="0" w:color="auto"/>
                                        <w:right w:val="none" w:sz="0" w:space="0" w:color="auto"/>
                                      </w:divBdr>
                                      <w:divsChild>
                                        <w:div w:id="1483084276">
                                          <w:marLeft w:val="0"/>
                                          <w:marRight w:val="0"/>
                                          <w:marTop w:val="0"/>
                                          <w:marBottom w:val="0"/>
                                          <w:divBdr>
                                            <w:top w:val="none" w:sz="0" w:space="0" w:color="auto"/>
                                            <w:left w:val="none" w:sz="0" w:space="0" w:color="auto"/>
                                            <w:bottom w:val="none" w:sz="0" w:space="0" w:color="auto"/>
                                            <w:right w:val="none" w:sz="0" w:space="0" w:color="auto"/>
                                          </w:divBdr>
                                          <w:divsChild>
                                            <w:div w:id="738789387">
                                              <w:marLeft w:val="0"/>
                                              <w:marRight w:val="0"/>
                                              <w:marTop w:val="0"/>
                                              <w:marBottom w:val="0"/>
                                              <w:divBdr>
                                                <w:top w:val="none" w:sz="0" w:space="0" w:color="auto"/>
                                                <w:left w:val="none" w:sz="0" w:space="0" w:color="auto"/>
                                                <w:bottom w:val="none" w:sz="0" w:space="0" w:color="auto"/>
                                                <w:right w:val="none" w:sz="0" w:space="0" w:color="auto"/>
                                              </w:divBdr>
                                            </w:div>
                                            <w:div w:id="429931032">
                                              <w:marLeft w:val="0"/>
                                              <w:marRight w:val="0"/>
                                              <w:marTop w:val="0"/>
                                              <w:marBottom w:val="0"/>
                                              <w:divBdr>
                                                <w:top w:val="none" w:sz="0" w:space="0" w:color="auto"/>
                                                <w:left w:val="none" w:sz="0" w:space="0" w:color="auto"/>
                                                <w:bottom w:val="none" w:sz="0" w:space="0" w:color="auto"/>
                                                <w:right w:val="none" w:sz="0" w:space="0" w:color="auto"/>
                                              </w:divBdr>
                                              <w:divsChild>
                                                <w:div w:id="1799029204">
                                                  <w:marLeft w:val="0"/>
                                                  <w:marRight w:val="0"/>
                                                  <w:marTop w:val="0"/>
                                                  <w:marBottom w:val="0"/>
                                                  <w:divBdr>
                                                    <w:top w:val="none" w:sz="0" w:space="0" w:color="auto"/>
                                                    <w:left w:val="none" w:sz="0" w:space="0" w:color="auto"/>
                                                    <w:bottom w:val="none" w:sz="0" w:space="0" w:color="auto"/>
                                                    <w:right w:val="none" w:sz="0" w:space="0" w:color="auto"/>
                                                  </w:divBdr>
                                                  <w:divsChild>
                                                    <w:div w:id="5876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8226">
                                              <w:marLeft w:val="0"/>
                                              <w:marRight w:val="0"/>
                                              <w:marTop w:val="0"/>
                                              <w:marBottom w:val="0"/>
                                              <w:divBdr>
                                                <w:top w:val="none" w:sz="0" w:space="0" w:color="auto"/>
                                                <w:left w:val="none" w:sz="0" w:space="0" w:color="auto"/>
                                                <w:bottom w:val="none" w:sz="0" w:space="0" w:color="auto"/>
                                                <w:right w:val="none" w:sz="0" w:space="0" w:color="auto"/>
                                              </w:divBdr>
                                            </w:div>
                                          </w:divsChild>
                                        </w:div>
                                        <w:div w:id="534739064">
                                          <w:marLeft w:val="0"/>
                                          <w:marRight w:val="0"/>
                                          <w:marTop w:val="0"/>
                                          <w:marBottom w:val="0"/>
                                          <w:divBdr>
                                            <w:top w:val="none" w:sz="0" w:space="0" w:color="auto"/>
                                            <w:left w:val="none" w:sz="0" w:space="0" w:color="auto"/>
                                            <w:bottom w:val="none" w:sz="0" w:space="0" w:color="auto"/>
                                            <w:right w:val="none" w:sz="0" w:space="0" w:color="auto"/>
                                          </w:divBdr>
                                          <w:divsChild>
                                            <w:div w:id="1774125203">
                                              <w:marLeft w:val="0"/>
                                              <w:marRight w:val="0"/>
                                              <w:marTop w:val="0"/>
                                              <w:marBottom w:val="0"/>
                                              <w:divBdr>
                                                <w:top w:val="none" w:sz="0" w:space="0" w:color="auto"/>
                                                <w:left w:val="none" w:sz="0" w:space="0" w:color="auto"/>
                                                <w:bottom w:val="none" w:sz="0" w:space="0" w:color="auto"/>
                                                <w:right w:val="none" w:sz="0" w:space="0" w:color="auto"/>
                                              </w:divBdr>
                                            </w:div>
                                            <w:div w:id="601960305">
                                              <w:marLeft w:val="0"/>
                                              <w:marRight w:val="0"/>
                                              <w:marTop w:val="0"/>
                                              <w:marBottom w:val="0"/>
                                              <w:divBdr>
                                                <w:top w:val="none" w:sz="0" w:space="0" w:color="auto"/>
                                                <w:left w:val="none" w:sz="0" w:space="0" w:color="auto"/>
                                                <w:bottom w:val="none" w:sz="0" w:space="0" w:color="auto"/>
                                                <w:right w:val="none" w:sz="0" w:space="0" w:color="auto"/>
                                              </w:divBdr>
                                              <w:divsChild>
                                                <w:div w:id="1935358584">
                                                  <w:marLeft w:val="0"/>
                                                  <w:marRight w:val="0"/>
                                                  <w:marTop w:val="0"/>
                                                  <w:marBottom w:val="0"/>
                                                  <w:divBdr>
                                                    <w:top w:val="none" w:sz="0" w:space="0" w:color="auto"/>
                                                    <w:left w:val="none" w:sz="0" w:space="0" w:color="auto"/>
                                                    <w:bottom w:val="none" w:sz="0" w:space="0" w:color="auto"/>
                                                    <w:right w:val="none" w:sz="0" w:space="0" w:color="auto"/>
                                                  </w:divBdr>
                                                  <w:divsChild>
                                                    <w:div w:id="4416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934810">
                          <w:marLeft w:val="0"/>
                          <w:marRight w:val="0"/>
                          <w:marTop w:val="0"/>
                          <w:marBottom w:val="0"/>
                          <w:divBdr>
                            <w:top w:val="none" w:sz="0" w:space="0" w:color="auto"/>
                            <w:left w:val="none" w:sz="0" w:space="0" w:color="auto"/>
                            <w:bottom w:val="none" w:sz="0" w:space="0" w:color="auto"/>
                            <w:right w:val="none" w:sz="0" w:space="0" w:color="auto"/>
                          </w:divBdr>
                          <w:divsChild>
                            <w:div w:id="2058504952">
                              <w:marLeft w:val="0"/>
                              <w:marRight w:val="0"/>
                              <w:marTop w:val="0"/>
                              <w:marBottom w:val="0"/>
                              <w:divBdr>
                                <w:top w:val="none" w:sz="0" w:space="0" w:color="auto"/>
                                <w:left w:val="none" w:sz="0" w:space="0" w:color="auto"/>
                                <w:bottom w:val="none" w:sz="0" w:space="0" w:color="auto"/>
                                <w:right w:val="none" w:sz="0" w:space="0" w:color="auto"/>
                              </w:divBdr>
                              <w:divsChild>
                                <w:div w:id="4317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862264">
          <w:marLeft w:val="0"/>
          <w:marRight w:val="0"/>
          <w:marTop w:val="0"/>
          <w:marBottom w:val="0"/>
          <w:divBdr>
            <w:top w:val="none" w:sz="0" w:space="0" w:color="auto"/>
            <w:left w:val="none" w:sz="0" w:space="0" w:color="auto"/>
            <w:bottom w:val="none" w:sz="0" w:space="0" w:color="auto"/>
            <w:right w:val="none" w:sz="0" w:space="0" w:color="auto"/>
          </w:divBdr>
          <w:divsChild>
            <w:div w:id="1858618255">
              <w:marLeft w:val="0"/>
              <w:marRight w:val="0"/>
              <w:marTop w:val="0"/>
              <w:marBottom w:val="0"/>
              <w:divBdr>
                <w:top w:val="none" w:sz="0" w:space="0" w:color="auto"/>
                <w:left w:val="none" w:sz="0" w:space="0" w:color="auto"/>
                <w:bottom w:val="none" w:sz="0" w:space="0" w:color="auto"/>
                <w:right w:val="none" w:sz="0" w:space="0" w:color="auto"/>
              </w:divBdr>
              <w:divsChild>
                <w:div w:id="1290627572">
                  <w:marLeft w:val="0"/>
                  <w:marRight w:val="0"/>
                  <w:marTop w:val="0"/>
                  <w:marBottom w:val="0"/>
                  <w:divBdr>
                    <w:top w:val="none" w:sz="0" w:space="0" w:color="auto"/>
                    <w:left w:val="none" w:sz="0" w:space="0" w:color="auto"/>
                    <w:bottom w:val="none" w:sz="0" w:space="0" w:color="auto"/>
                    <w:right w:val="none" w:sz="0" w:space="0" w:color="auto"/>
                  </w:divBdr>
                  <w:divsChild>
                    <w:div w:id="1784612039">
                      <w:marLeft w:val="0"/>
                      <w:marRight w:val="0"/>
                      <w:marTop w:val="0"/>
                      <w:marBottom w:val="0"/>
                      <w:divBdr>
                        <w:top w:val="none" w:sz="0" w:space="0" w:color="auto"/>
                        <w:left w:val="none" w:sz="0" w:space="0" w:color="auto"/>
                        <w:bottom w:val="none" w:sz="0" w:space="0" w:color="auto"/>
                        <w:right w:val="none" w:sz="0" w:space="0" w:color="auto"/>
                      </w:divBdr>
                      <w:divsChild>
                        <w:div w:id="572205869">
                          <w:marLeft w:val="0"/>
                          <w:marRight w:val="0"/>
                          <w:marTop w:val="0"/>
                          <w:marBottom w:val="0"/>
                          <w:divBdr>
                            <w:top w:val="none" w:sz="0" w:space="0" w:color="auto"/>
                            <w:left w:val="none" w:sz="0" w:space="0" w:color="auto"/>
                            <w:bottom w:val="none" w:sz="0" w:space="0" w:color="auto"/>
                            <w:right w:val="none" w:sz="0" w:space="0" w:color="auto"/>
                          </w:divBdr>
                          <w:divsChild>
                            <w:div w:id="130220470">
                              <w:marLeft w:val="0"/>
                              <w:marRight w:val="0"/>
                              <w:marTop w:val="0"/>
                              <w:marBottom w:val="0"/>
                              <w:divBdr>
                                <w:top w:val="none" w:sz="0" w:space="0" w:color="auto"/>
                                <w:left w:val="none" w:sz="0" w:space="0" w:color="auto"/>
                                <w:bottom w:val="none" w:sz="0" w:space="0" w:color="auto"/>
                                <w:right w:val="none" w:sz="0" w:space="0" w:color="auto"/>
                              </w:divBdr>
                              <w:divsChild>
                                <w:div w:id="88160113">
                                  <w:marLeft w:val="0"/>
                                  <w:marRight w:val="0"/>
                                  <w:marTop w:val="0"/>
                                  <w:marBottom w:val="0"/>
                                  <w:divBdr>
                                    <w:top w:val="none" w:sz="0" w:space="0" w:color="auto"/>
                                    <w:left w:val="none" w:sz="0" w:space="0" w:color="auto"/>
                                    <w:bottom w:val="none" w:sz="0" w:space="0" w:color="auto"/>
                                    <w:right w:val="none" w:sz="0" w:space="0" w:color="auto"/>
                                  </w:divBdr>
                                  <w:divsChild>
                                    <w:div w:id="520779267">
                                      <w:marLeft w:val="0"/>
                                      <w:marRight w:val="0"/>
                                      <w:marTop w:val="0"/>
                                      <w:marBottom w:val="0"/>
                                      <w:divBdr>
                                        <w:top w:val="none" w:sz="0" w:space="0" w:color="auto"/>
                                        <w:left w:val="none" w:sz="0" w:space="0" w:color="auto"/>
                                        <w:bottom w:val="none" w:sz="0" w:space="0" w:color="auto"/>
                                        <w:right w:val="none" w:sz="0" w:space="0" w:color="auto"/>
                                      </w:divBdr>
                                      <w:divsChild>
                                        <w:div w:id="5528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877249">
          <w:marLeft w:val="0"/>
          <w:marRight w:val="0"/>
          <w:marTop w:val="0"/>
          <w:marBottom w:val="0"/>
          <w:divBdr>
            <w:top w:val="none" w:sz="0" w:space="0" w:color="auto"/>
            <w:left w:val="none" w:sz="0" w:space="0" w:color="auto"/>
            <w:bottom w:val="none" w:sz="0" w:space="0" w:color="auto"/>
            <w:right w:val="none" w:sz="0" w:space="0" w:color="auto"/>
          </w:divBdr>
          <w:divsChild>
            <w:div w:id="656610146">
              <w:marLeft w:val="0"/>
              <w:marRight w:val="0"/>
              <w:marTop w:val="0"/>
              <w:marBottom w:val="0"/>
              <w:divBdr>
                <w:top w:val="none" w:sz="0" w:space="0" w:color="auto"/>
                <w:left w:val="none" w:sz="0" w:space="0" w:color="auto"/>
                <w:bottom w:val="none" w:sz="0" w:space="0" w:color="auto"/>
                <w:right w:val="none" w:sz="0" w:space="0" w:color="auto"/>
              </w:divBdr>
              <w:divsChild>
                <w:div w:id="82184213">
                  <w:marLeft w:val="0"/>
                  <w:marRight w:val="0"/>
                  <w:marTop w:val="0"/>
                  <w:marBottom w:val="0"/>
                  <w:divBdr>
                    <w:top w:val="none" w:sz="0" w:space="0" w:color="auto"/>
                    <w:left w:val="none" w:sz="0" w:space="0" w:color="auto"/>
                    <w:bottom w:val="none" w:sz="0" w:space="0" w:color="auto"/>
                    <w:right w:val="none" w:sz="0" w:space="0" w:color="auto"/>
                  </w:divBdr>
                  <w:divsChild>
                    <w:div w:id="886768720">
                      <w:marLeft w:val="0"/>
                      <w:marRight w:val="0"/>
                      <w:marTop w:val="0"/>
                      <w:marBottom w:val="0"/>
                      <w:divBdr>
                        <w:top w:val="none" w:sz="0" w:space="0" w:color="auto"/>
                        <w:left w:val="none" w:sz="0" w:space="0" w:color="auto"/>
                        <w:bottom w:val="none" w:sz="0" w:space="0" w:color="auto"/>
                        <w:right w:val="none" w:sz="0" w:space="0" w:color="auto"/>
                      </w:divBdr>
                      <w:divsChild>
                        <w:div w:id="752627760">
                          <w:marLeft w:val="0"/>
                          <w:marRight w:val="0"/>
                          <w:marTop w:val="0"/>
                          <w:marBottom w:val="0"/>
                          <w:divBdr>
                            <w:top w:val="none" w:sz="0" w:space="0" w:color="auto"/>
                            <w:left w:val="none" w:sz="0" w:space="0" w:color="auto"/>
                            <w:bottom w:val="none" w:sz="0" w:space="0" w:color="auto"/>
                            <w:right w:val="none" w:sz="0" w:space="0" w:color="auto"/>
                          </w:divBdr>
                          <w:divsChild>
                            <w:div w:id="1398893863">
                              <w:marLeft w:val="0"/>
                              <w:marRight w:val="0"/>
                              <w:marTop w:val="0"/>
                              <w:marBottom w:val="0"/>
                              <w:divBdr>
                                <w:top w:val="none" w:sz="0" w:space="0" w:color="auto"/>
                                <w:left w:val="none" w:sz="0" w:space="0" w:color="auto"/>
                                <w:bottom w:val="none" w:sz="0" w:space="0" w:color="auto"/>
                                <w:right w:val="none" w:sz="0" w:space="0" w:color="auto"/>
                              </w:divBdr>
                            </w:div>
                          </w:divsChild>
                        </w:div>
                        <w:div w:id="907348564">
                          <w:marLeft w:val="0"/>
                          <w:marRight w:val="0"/>
                          <w:marTop w:val="0"/>
                          <w:marBottom w:val="0"/>
                          <w:divBdr>
                            <w:top w:val="none" w:sz="0" w:space="0" w:color="auto"/>
                            <w:left w:val="none" w:sz="0" w:space="0" w:color="auto"/>
                            <w:bottom w:val="none" w:sz="0" w:space="0" w:color="auto"/>
                            <w:right w:val="none" w:sz="0" w:space="0" w:color="auto"/>
                          </w:divBdr>
                          <w:divsChild>
                            <w:div w:id="2108038781">
                              <w:marLeft w:val="0"/>
                              <w:marRight w:val="0"/>
                              <w:marTop w:val="0"/>
                              <w:marBottom w:val="0"/>
                              <w:divBdr>
                                <w:top w:val="none" w:sz="0" w:space="0" w:color="auto"/>
                                <w:left w:val="none" w:sz="0" w:space="0" w:color="auto"/>
                                <w:bottom w:val="none" w:sz="0" w:space="0" w:color="auto"/>
                                <w:right w:val="none" w:sz="0" w:space="0" w:color="auto"/>
                              </w:divBdr>
                              <w:divsChild>
                                <w:div w:id="39329520">
                                  <w:marLeft w:val="0"/>
                                  <w:marRight w:val="0"/>
                                  <w:marTop w:val="0"/>
                                  <w:marBottom w:val="0"/>
                                  <w:divBdr>
                                    <w:top w:val="none" w:sz="0" w:space="0" w:color="auto"/>
                                    <w:left w:val="none" w:sz="0" w:space="0" w:color="auto"/>
                                    <w:bottom w:val="none" w:sz="0" w:space="0" w:color="auto"/>
                                    <w:right w:val="none" w:sz="0" w:space="0" w:color="auto"/>
                                  </w:divBdr>
                                  <w:divsChild>
                                    <w:div w:id="1381976319">
                                      <w:marLeft w:val="0"/>
                                      <w:marRight w:val="0"/>
                                      <w:marTop w:val="0"/>
                                      <w:marBottom w:val="0"/>
                                      <w:divBdr>
                                        <w:top w:val="none" w:sz="0" w:space="0" w:color="auto"/>
                                        <w:left w:val="none" w:sz="0" w:space="0" w:color="auto"/>
                                        <w:bottom w:val="none" w:sz="0" w:space="0" w:color="auto"/>
                                        <w:right w:val="none" w:sz="0" w:space="0" w:color="auto"/>
                                      </w:divBdr>
                                      <w:divsChild>
                                        <w:div w:id="456680157">
                                          <w:marLeft w:val="0"/>
                                          <w:marRight w:val="0"/>
                                          <w:marTop w:val="0"/>
                                          <w:marBottom w:val="0"/>
                                          <w:divBdr>
                                            <w:top w:val="none" w:sz="0" w:space="0" w:color="auto"/>
                                            <w:left w:val="none" w:sz="0" w:space="0" w:color="auto"/>
                                            <w:bottom w:val="none" w:sz="0" w:space="0" w:color="auto"/>
                                            <w:right w:val="none" w:sz="0" w:space="0" w:color="auto"/>
                                          </w:divBdr>
                                          <w:divsChild>
                                            <w:div w:id="206532217">
                                              <w:marLeft w:val="0"/>
                                              <w:marRight w:val="0"/>
                                              <w:marTop w:val="0"/>
                                              <w:marBottom w:val="0"/>
                                              <w:divBdr>
                                                <w:top w:val="none" w:sz="0" w:space="0" w:color="auto"/>
                                                <w:left w:val="none" w:sz="0" w:space="0" w:color="auto"/>
                                                <w:bottom w:val="none" w:sz="0" w:space="0" w:color="auto"/>
                                                <w:right w:val="none" w:sz="0" w:space="0" w:color="auto"/>
                                              </w:divBdr>
                                            </w:div>
                                            <w:div w:id="506482789">
                                              <w:marLeft w:val="0"/>
                                              <w:marRight w:val="0"/>
                                              <w:marTop w:val="0"/>
                                              <w:marBottom w:val="0"/>
                                              <w:divBdr>
                                                <w:top w:val="none" w:sz="0" w:space="0" w:color="auto"/>
                                                <w:left w:val="none" w:sz="0" w:space="0" w:color="auto"/>
                                                <w:bottom w:val="none" w:sz="0" w:space="0" w:color="auto"/>
                                                <w:right w:val="none" w:sz="0" w:space="0" w:color="auto"/>
                                              </w:divBdr>
                                              <w:divsChild>
                                                <w:div w:id="1216359781">
                                                  <w:marLeft w:val="0"/>
                                                  <w:marRight w:val="0"/>
                                                  <w:marTop w:val="0"/>
                                                  <w:marBottom w:val="0"/>
                                                  <w:divBdr>
                                                    <w:top w:val="none" w:sz="0" w:space="0" w:color="auto"/>
                                                    <w:left w:val="none" w:sz="0" w:space="0" w:color="auto"/>
                                                    <w:bottom w:val="none" w:sz="0" w:space="0" w:color="auto"/>
                                                    <w:right w:val="none" w:sz="0" w:space="0" w:color="auto"/>
                                                  </w:divBdr>
                                                  <w:divsChild>
                                                    <w:div w:id="10915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1552">
                                              <w:marLeft w:val="0"/>
                                              <w:marRight w:val="0"/>
                                              <w:marTop w:val="0"/>
                                              <w:marBottom w:val="0"/>
                                              <w:divBdr>
                                                <w:top w:val="none" w:sz="0" w:space="0" w:color="auto"/>
                                                <w:left w:val="none" w:sz="0" w:space="0" w:color="auto"/>
                                                <w:bottom w:val="none" w:sz="0" w:space="0" w:color="auto"/>
                                                <w:right w:val="none" w:sz="0" w:space="0" w:color="auto"/>
                                              </w:divBdr>
                                            </w:div>
                                          </w:divsChild>
                                        </w:div>
                                        <w:div w:id="1220556544">
                                          <w:marLeft w:val="0"/>
                                          <w:marRight w:val="0"/>
                                          <w:marTop w:val="0"/>
                                          <w:marBottom w:val="0"/>
                                          <w:divBdr>
                                            <w:top w:val="none" w:sz="0" w:space="0" w:color="auto"/>
                                            <w:left w:val="none" w:sz="0" w:space="0" w:color="auto"/>
                                            <w:bottom w:val="none" w:sz="0" w:space="0" w:color="auto"/>
                                            <w:right w:val="none" w:sz="0" w:space="0" w:color="auto"/>
                                          </w:divBdr>
                                          <w:divsChild>
                                            <w:div w:id="2085175074">
                                              <w:marLeft w:val="0"/>
                                              <w:marRight w:val="0"/>
                                              <w:marTop w:val="0"/>
                                              <w:marBottom w:val="0"/>
                                              <w:divBdr>
                                                <w:top w:val="none" w:sz="0" w:space="0" w:color="auto"/>
                                                <w:left w:val="none" w:sz="0" w:space="0" w:color="auto"/>
                                                <w:bottom w:val="none" w:sz="0" w:space="0" w:color="auto"/>
                                                <w:right w:val="none" w:sz="0" w:space="0" w:color="auto"/>
                                              </w:divBdr>
                                            </w:div>
                                            <w:div w:id="1687056153">
                                              <w:marLeft w:val="0"/>
                                              <w:marRight w:val="0"/>
                                              <w:marTop w:val="0"/>
                                              <w:marBottom w:val="0"/>
                                              <w:divBdr>
                                                <w:top w:val="none" w:sz="0" w:space="0" w:color="auto"/>
                                                <w:left w:val="none" w:sz="0" w:space="0" w:color="auto"/>
                                                <w:bottom w:val="none" w:sz="0" w:space="0" w:color="auto"/>
                                                <w:right w:val="none" w:sz="0" w:space="0" w:color="auto"/>
                                              </w:divBdr>
                                              <w:divsChild>
                                                <w:div w:id="426922853">
                                                  <w:marLeft w:val="0"/>
                                                  <w:marRight w:val="0"/>
                                                  <w:marTop w:val="0"/>
                                                  <w:marBottom w:val="0"/>
                                                  <w:divBdr>
                                                    <w:top w:val="none" w:sz="0" w:space="0" w:color="auto"/>
                                                    <w:left w:val="none" w:sz="0" w:space="0" w:color="auto"/>
                                                    <w:bottom w:val="none" w:sz="0" w:space="0" w:color="auto"/>
                                                    <w:right w:val="none" w:sz="0" w:space="0" w:color="auto"/>
                                                  </w:divBdr>
                                                  <w:divsChild>
                                                    <w:div w:id="2105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6503">
                                              <w:marLeft w:val="0"/>
                                              <w:marRight w:val="0"/>
                                              <w:marTop w:val="0"/>
                                              <w:marBottom w:val="0"/>
                                              <w:divBdr>
                                                <w:top w:val="none" w:sz="0" w:space="0" w:color="auto"/>
                                                <w:left w:val="none" w:sz="0" w:space="0" w:color="auto"/>
                                                <w:bottom w:val="none" w:sz="0" w:space="0" w:color="auto"/>
                                                <w:right w:val="none" w:sz="0" w:space="0" w:color="auto"/>
                                              </w:divBdr>
                                            </w:div>
                                          </w:divsChild>
                                        </w:div>
                                        <w:div w:id="1715809885">
                                          <w:marLeft w:val="0"/>
                                          <w:marRight w:val="0"/>
                                          <w:marTop w:val="0"/>
                                          <w:marBottom w:val="0"/>
                                          <w:divBdr>
                                            <w:top w:val="none" w:sz="0" w:space="0" w:color="auto"/>
                                            <w:left w:val="none" w:sz="0" w:space="0" w:color="auto"/>
                                            <w:bottom w:val="none" w:sz="0" w:space="0" w:color="auto"/>
                                            <w:right w:val="none" w:sz="0" w:space="0" w:color="auto"/>
                                          </w:divBdr>
                                          <w:divsChild>
                                            <w:div w:id="1406493803">
                                              <w:marLeft w:val="0"/>
                                              <w:marRight w:val="0"/>
                                              <w:marTop w:val="0"/>
                                              <w:marBottom w:val="0"/>
                                              <w:divBdr>
                                                <w:top w:val="none" w:sz="0" w:space="0" w:color="auto"/>
                                                <w:left w:val="none" w:sz="0" w:space="0" w:color="auto"/>
                                                <w:bottom w:val="none" w:sz="0" w:space="0" w:color="auto"/>
                                                <w:right w:val="none" w:sz="0" w:space="0" w:color="auto"/>
                                              </w:divBdr>
                                            </w:div>
                                            <w:div w:id="1255826415">
                                              <w:marLeft w:val="0"/>
                                              <w:marRight w:val="0"/>
                                              <w:marTop w:val="0"/>
                                              <w:marBottom w:val="0"/>
                                              <w:divBdr>
                                                <w:top w:val="none" w:sz="0" w:space="0" w:color="auto"/>
                                                <w:left w:val="none" w:sz="0" w:space="0" w:color="auto"/>
                                                <w:bottom w:val="none" w:sz="0" w:space="0" w:color="auto"/>
                                                <w:right w:val="none" w:sz="0" w:space="0" w:color="auto"/>
                                              </w:divBdr>
                                              <w:divsChild>
                                                <w:div w:id="1541815636">
                                                  <w:marLeft w:val="0"/>
                                                  <w:marRight w:val="0"/>
                                                  <w:marTop w:val="0"/>
                                                  <w:marBottom w:val="0"/>
                                                  <w:divBdr>
                                                    <w:top w:val="none" w:sz="0" w:space="0" w:color="auto"/>
                                                    <w:left w:val="none" w:sz="0" w:space="0" w:color="auto"/>
                                                    <w:bottom w:val="none" w:sz="0" w:space="0" w:color="auto"/>
                                                    <w:right w:val="none" w:sz="0" w:space="0" w:color="auto"/>
                                                  </w:divBdr>
                                                  <w:divsChild>
                                                    <w:div w:id="19895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5150">
                                              <w:marLeft w:val="0"/>
                                              <w:marRight w:val="0"/>
                                              <w:marTop w:val="0"/>
                                              <w:marBottom w:val="0"/>
                                              <w:divBdr>
                                                <w:top w:val="none" w:sz="0" w:space="0" w:color="auto"/>
                                                <w:left w:val="none" w:sz="0" w:space="0" w:color="auto"/>
                                                <w:bottom w:val="none" w:sz="0" w:space="0" w:color="auto"/>
                                                <w:right w:val="none" w:sz="0" w:space="0" w:color="auto"/>
                                              </w:divBdr>
                                            </w:div>
                                          </w:divsChild>
                                        </w:div>
                                        <w:div w:id="1878274734">
                                          <w:marLeft w:val="0"/>
                                          <w:marRight w:val="0"/>
                                          <w:marTop w:val="0"/>
                                          <w:marBottom w:val="0"/>
                                          <w:divBdr>
                                            <w:top w:val="none" w:sz="0" w:space="0" w:color="auto"/>
                                            <w:left w:val="none" w:sz="0" w:space="0" w:color="auto"/>
                                            <w:bottom w:val="none" w:sz="0" w:space="0" w:color="auto"/>
                                            <w:right w:val="none" w:sz="0" w:space="0" w:color="auto"/>
                                          </w:divBdr>
                                          <w:divsChild>
                                            <w:div w:id="1219242304">
                                              <w:marLeft w:val="0"/>
                                              <w:marRight w:val="0"/>
                                              <w:marTop w:val="0"/>
                                              <w:marBottom w:val="0"/>
                                              <w:divBdr>
                                                <w:top w:val="none" w:sz="0" w:space="0" w:color="auto"/>
                                                <w:left w:val="none" w:sz="0" w:space="0" w:color="auto"/>
                                                <w:bottom w:val="none" w:sz="0" w:space="0" w:color="auto"/>
                                                <w:right w:val="none" w:sz="0" w:space="0" w:color="auto"/>
                                              </w:divBdr>
                                            </w:div>
                                            <w:div w:id="1934512766">
                                              <w:marLeft w:val="0"/>
                                              <w:marRight w:val="0"/>
                                              <w:marTop w:val="0"/>
                                              <w:marBottom w:val="0"/>
                                              <w:divBdr>
                                                <w:top w:val="none" w:sz="0" w:space="0" w:color="auto"/>
                                                <w:left w:val="none" w:sz="0" w:space="0" w:color="auto"/>
                                                <w:bottom w:val="none" w:sz="0" w:space="0" w:color="auto"/>
                                                <w:right w:val="none" w:sz="0" w:space="0" w:color="auto"/>
                                              </w:divBdr>
                                              <w:divsChild>
                                                <w:div w:id="2017460827">
                                                  <w:marLeft w:val="0"/>
                                                  <w:marRight w:val="0"/>
                                                  <w:marTop w:val="0"/>
                                                  <w:marBottom w:val="0"/>
                                                  <w:divBdr>
                                                    <w:top w:val="none" w:sz="0" w:space="0" w:color="auto"/>
                                                    <w:left w:val="none" w:sz="0" w:space="0" w:color="auto"/>
                                                    <w:bottom w:val="none" w:sz="0" w:space="0" w:color="auto"/>
                                                    <w:right w:val="none" w:sz="0" w:space="0" w:color="auto"/>
                                                  </w:divBdr>
                                                  <w:divsChild>
                                                    <w:div w:id="1267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1463">
                                              <w:marLeft w:val="0"/>
                                              <w:marRight w:val="0"/>
                                              <w:marTop w:val="0"/>
                                              <w:marBottom w:val="0"/>
                                              <w:divBdr>
                                                <w:top w:val="none" w:sz="0" w:space="0" w:color="auto"/>
                                                <w:left w:val="none" w:sz="0" w:space="0" w:color="auto"/>
                                                <w:bottom w:val="none" w:sz="0" w:space="0" w:color="auto"/>
                                                <w:right w:val="none" w:sz="0" w:space="0" w:color="auto"/>
                                              </w:divBdr>
                                            </w:div>
                                          </w:divsChild>
                                        </w:div>
                                        <w:div w:id="1828090404">
                                          <w:marLeft w:val="0"/>
                                          <w:marRight w:val="0"/>
                                          <w:marTop w:val="0"/>
                                          <w:marBottom w:val="0"/>
                                          <w:divBdr>
                                            <w:top w:val="none" w:sz="0" w:space="0" w:color="auto"/>
                                            <w:left w:val="none" w:sz="0" w:space="0" w:color="auto"/>
                                            <w:bottom w:val="none" w:sz="0" w:space="0" w:color="auto"/>
                                            <w:right w:val="none" w:sz="0" w:space="0" w:color="auto"/>
                                          </w:divBdr>
                                          <w:divsChild>
                                            <w:div w:id="1714232020">
                                              <w:marLeft w:val="0"/>
                                              <w:marRight w:val="0"/>
                                              <w:marTop w:val="0"/>
                                              <w:marBottom w:val="0"/>
                                              <w:divBdr>
                                                <w:top w:val="none" w:sz="0" w:space="0" w:color="auto"/>
                                                <w:left w:val="none" w:sz="0" w:space="0" w:color="auto"/>
                                                <w:bottom w:val="none" w:sz="0" w:space="0" w:color="auto"/>
                                                <w:right w:val="none" w:sz="0" w:space="0" w:color="auto"/>
                                              </w:divBdr>
                                            </w:div>
                                            <w:div w:id="925767731">
                                              <w:marLeft w:val="0"/>
                                              <w:marRight w:val="0"/>
                                              <w:marTop w:val="0"/>
                                              <w:marBottom w:val="0"/>
                                              <w:divBdr>
                                                <w:top w:val="none" w:sz="0" w:space="0" w:color="auto"/>
                                                <w:left w:val="none" w:sz="0" w:space="0" w:color="auto"/>
                                                <w:bottom w:val="none" w:sz="0" w:space="0" w:color="auto"/>
                                                <w:right w:val="none" w:sz="0" w:space="0" w:color="auto"/>
                                              </w:divBdr>
                                              <w:divsChild>
                                                <w:div w:id="1624533121">
                                                  <w:marLeft w:val="0"/>
                                                  <w:marRight w:val="0"/>
                                                  <w:marTop w:val="0"/>
                                                  <w:marBottom w:val="0"/>
                                                  <w:divBdr>
                                                    <w:top w:val="none" w:sz="0" w:space="0" w:color="auto"/>
                                                    <w:left w:val="none" w:sz="0" w:space="0" w:color="auto"/>
                                                    <w:bottom w:val="none" w:sz="0" w:space="0" w:color="auto"/>
                                                    <w:right w:val="none" w:sz="0" w:space="0" w:color="auto"/>
                                                  </w:divBdr>
                                                  <w:divsChild>
                                                    <w:div w:id="12504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9038">
                                              <w:marLeft w:val="0"/>
                                              <w:marRight w:val="0"/>
                                              <w:marTop w:val="0"/>
                                              <w:marBottom w:val="0"/>
                                              <w:divBdr>
                                                <w:top w:val="none" w:sz="0" w:space="0" w:color="auto"/>
                                                <w:left w:val="none" w:sz="0" w:space="0" w:color="auto"/>
                                                <w:bottom w:val="none" w:sz="0" w:space="0" w:color="auto"/>
                                                <w:right w:val="none" w:sz="0" w:space="0" w:color="auto"/>
                                              </w:divBdr>
                                            </w:div>
                                          </w:divsChild>
                                        </w:div>
                                        <w:div w:id="979388024">
                                          <w:marLeft w:val="0"/>
                                          <w:marRight w:val="0"/>
                                          <w:marTop w:val="0"/>
                                          <w:marBottom w:val="0"/>
                                          <w:divBdr>
                                            <w:top w:val="none" w:sz="0" w:space="0" w:color="auto"/>
                                            <w:left w:val="none" w:sz="0" w:space="0" w:color="auto"/>
                                            <w:bottom w:val="none" w:sz="0" w:space="0" w:color="auto"/>
                                            <w:right w:val="none" w:sz="0" w:space="0" w:color="auto"/>
                                          </w:divBdr>
                                          <w:divsChild>
                                            <w:div w:id="1854033415">
                                              <w:marLeft w:val="0"/>
                                              <w:marRight w:val="0"/>
                                              <w:marTop w:val="0"/>
                                              <w:marBottom w:val="0"/>
                                              <w:divBdr>
                                                <w:top w:val="none" w:sz="0" w:space="0" w:color="auto"/>
                                                <w:left w:val="none" w:sz="0" w:space="0" w:color="auto"/>
                                                <w:bottom w:val="none" w:sz="0" w:space="0" w:color="auto"/>
                                                <w:right w:val="none" w:sz="0" w:space="0" w:color="auto"/>
                                              </w:divBdr>
                                            </w:div>
                                            <w:div w:id="317654549">
                                              <w:marLeft w:val="0"/>
                                              <w:marRight w:val="0"/>
                                              <w:marTop w:val="0"/>
                                              <w:marBottom w:val="0"/>
                                              <w:divBdr>
                                                <w:top w:val="none" w:sz="0" w:space="0" w:color="auto"/>
                                                <w:left w:val="none" w:sz="0" w:space="0" w:color="auto"/>
                                                <w:bottom w:val="none" w:sz="0" w:space="0" w:color="auto"/>
                                                <w:right w:val="none" w:sz="0" w:space="0" w:color="auto"/>
                                              </w:divBdr>
                                              <w:divsChild>
                                                <w:div w:id="635066027">
                                                  <w:marLeft w:val="0"/>
                                                  <w:marRight w:val="0"/>
                                                  <w:marTop w:val="0"/>
                                                  <w:marBottom w:val="0"/>
                                                  <w:divBdr>
                                                    <w:top w:val="none" w:sz="0" w:space="0" w:color="auto"/>
                                                    <w:left w:val="none" w:sz="0" w:space="0" w:color="auto"/>
                                                    <w:bottom w:val="none" w:sz="0" w:space="0" w:color="auto"/>
                                                    <w:right w:val="none" w:sz="0" w:space="0" w:color="auto"/>
                                                  </w:divBdr>
                                                  <w:divsChild>
                                                    <w:div w:id="100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7377548">
      <w:bodyDiv w:val="1"/>
      <w:marLeft w:val="0"/>
      <w:marRight w:val="0"/>
      <w:marTop w:val="0"/>
      <w:marBottom w:val="0"/>
      <w:divBdr>
        <w:top w:val="none" w:sz="0" w:space="0" w:color="auto"/>
        <w:left w:val="none" w:sz="0" w:space="0" w:color="auto"/>
        <w:bottom w:val="none" w:sz="0" w:space="0" w:color="auto"/>
        <w:right w:val="none" w:sz="0" w:space="0" w:color="auto"/>
      </w:divBdr>
    </w:div>
    <w:div w:id="1321739426">
      <w:bodyDiv w:val="1"/>
      <w:marLeft w:val="0"/>
      <w:marRight w:val="0"/>
      <w:marTop w:val="0"/>
      <w:marBottom w:val="0"/>
      <w:divBdr>
        <w:top w:val="none" w:sz="0" w:space="0" w:color="auto"/>
        <w:left w:val="none" w:sz="0" w:space="0" w:color="auto"/>
        <w:bottom w:val="none" w:sz="0" w:space="0" w:color="auto"/>
        <w:right w:val="none" w:sz="0" w:space="0" w:color="auto"/>
      </w:divBdr>
      <w:divsChild>
        <w:div w:id="795754470">
          <w:marLeft w:val="0"/>
          <w:marRight w:val="0"/>
          <w:marTop w:val="0"/>
          <w:marBottom w:val="0"/>
          <w:divBdr>
            <w:top w:val="none" w:sz="0" w:space="0" w:color="auto"/>
            <w:left w:val="none" w:sz="0" w:space="0" w:color="auto"/>
            <w:bottom w:val="none" w:sz="0" w:space="0" w:color="auto"/>
            <w:right w:val="none" w:sz="0" w:space="0" w:color="auto"/>
          </w:divBdr>
          <w:divsChild>
            <w:div w:id="321592009">
              <w:marLeft w:val="0"/>
              <w:marRight w:val="0"/>
              <w:marTop w:val="0"/>
              <w:marBottom w:val="0"/>
              <w:divBdr>
                <w:top w:val="none" w:sz="0" w:space="0" w:color="auto"/>
                <w:left w:val="none" w:sz="0" w:space="0" w:color="auto"/>
                <w:bottom w:val="none" w:sz="0" w:space="0" w:color="auto"/>
                <w:right w:val="none" w:sz="0" w:space="0" w:color="auto"/>
              </w:divBdr>
              <w:divsChild>
                <w:div w:id="1191727167">
                  <w:marLeft w:val="0"/>
                  <w:marRight w:val="0"/>
                  <w:marTop w:val="0"/>
                  <w:marBottom w:val="0"/>
                  <w:divBdr>
                    <w:top w:val="none" w:sz="0" w:space="0" w:color="auto"/>
                    <w:left w:val="none" w:sz="0" w:space="0" w:color="auto"/>
                    <w:bottom w:val="none" w:sz="0" w:space="0" w:color="auto"/>
                    <w:right w:val="none" w:sz="0" w:space="0" w:color="auto"/>
                  </w:divBdr>
                  <w:divsChild>
                    <w:div w:id="489713814">
                      <w:marLeft w:val="0"/>
                      <w:marRight w:val="0"/>
                      <w:marTop w:val="0"/>
                      <w:marBottom w:val="0"/>
                      <w:divBdr>
                        <w:top w:val="none" w:sz="0" w:space="0" w:color="auto"/>
                        <w:left w:val="none" w:sz="0" w:space="0" w:color="auto"/>
                        <w:bottom w:val="none" w:sz="0" w:space="0" w:color="auto"/>
                        <w:right w:val="none" w:sz="0" w:space="0" w:color="auto"/>
                      </w:divBdr>
                      <w:divsChild>
                        <w:div w:id="262497111">
                          <w:marLeft w:val="0"/>
                          <w:marRight w:val="0"/>
                          <w:marTop w:val="0"/>
                          <w:marBottom w:val="0"/>
                          <w:divBdr>
                            <w:top w:val="none" w:sz="0" w:space="0" w:color="auto"/>
                            <w:left w:val="none" w:sz="0" w:space="0" w:color="auto"/>
                            <w:bottom w:val="none" w:sz="0" w:space="0" w:color="auto"/>
                            <w:right w:val="none" w:sz="0" w:space="0" w:color="auto"/>
                          </w:divBdr>
                          <w:divsChild>
                            <w:div w:id="1586568888">
                              <w:marLeft w:val="0"/>
                              <w:marRight w:val="0"/>
                              <w:marTop w:val="0"/>
                              <w:marBottom w:val="0"/>
                              <w:divBdr>
                                <w:top w:val="none" w:sz="0" w:space="0" w:color="auto"/>
                                <w:left w:val="none" w:sz="0" w:space="0" w:color="auto"/>
                                <w:bottom w:val="none" w:sz="0" w:space="0" w:color="auto"/>
                                <w:right w:val="none" w:sz="0" w:space="0" w:color="auto"/>
                              </w:divBdr>
                              <w:divsChild>
                                <w:div w:id="1364793865">
                                  <w:marLeft w:val="0"/>
                                  <w:marRight w:val="0"/>
                                  <w:marTop w:val="0"/>
                                  <w:marBottom w:val="0"/>
                                  <w:divBdr>
                                    <w:top w:val="none" w:sz="0" w:space="0" w:color="auto"/>
                                    <w:left w:val="none" w:sz="0" w:space="0" w:color="auto"/>
                                    <w:bottom w:val="none" w:sz="0" w:space="0" w:color="auto"/>
                                    <w:right w:val="none" w:sz="0" w:space="0" w:color="auto"/>
                                  </w:divBdr>
                                  <w:divsChild>
                                    <w:div w:id="905460589">
                                      <w:marLeft w:val="0"/>
                                      <w:marRight w:val="0"/>
                                      <w:marTop w:val="0"/>
                                      <w:marBottom w:val="0"/>
                                      <w:divBdr>
                                        <w:top w:val="none" w:sz="0" w:space="0" w:color="auto"/>
                                        <w:left w:val="none" w:sz="0" w:space="0" w:color="auto"/>
                                        <w:bottom w:val="none" w:sz="0" w:space="0" w:color="auto"/>
                                        <w:right w:val="none" w:sz="0" w:space="0" w:color="auto"/>
                                      </w:divBdr>
                                      <w:divsChild>
                                        <w:div w:id="1145974749">
                                          <w:marLeft w:val="0"/>
                                          <w:marRight w:val="0"/>
                                          <w:marTop w:val="0"/>
                                          <w:marBottom w:val="0"/>
                                          <w:divBdr>
                                            <w:top w:val="none" w:sz="0" w:space="0" w:color="auto"/>
                                            <w:left w:val="none" w:sz="0" w:space="0" w:color="auto"/>
                                            <w:bottom w:val="none" w:sz="0" w:space="0" w:color="auto"/>
                                            <w:right w:val="none" w:sz="0" w:space="0" w:color="auto"/>
                                          </w:divBdr>
                                          <w:divsChild>
                                            <w:div w:id="1800494868">
                                              <w:marLeft w:val="0"/>
                                              <w:marRight w:val="0"/>
                                              <w:marTop w:val="0"/>
                                              <w:marBottom w:val="0"/>
                                              <w:divBdr>
                                                <w:top w:val="none" w:sz="0" w:space="0" w:color="auto"/>
                                                <w:left w:val="none" w:sz="0" w:space="0" w:color="auto"/>
                                                <w:bottom w:val="none" w:sz="0" w:space="0" w:color="auto"/>
                                                <w:right w:val="none" w:sz="0" w:space="0" w:color="auto"/>
                                              </w:divBdr>
                                            </w:div>
                                            <w:div w:id="1291395809">
                                              <w:marLeft w:val="0"/>
                                              <w:marRight w:val="0"/>
                                              <w:marTop w:val="0"/>
                                              <w:marBottom w:val="0"/>
                                              <w:divBdr>
                                                <w:top w:val="none" w:sz="0" w:space="0" w:color="auto"/>
                                                <w:left w:val="none" w:sz="0" w:space="0" w:color="auto"/>
                                                <w:bottom w:val="none" w:sz="0" w:space="0" w:color="auto"/>
                                                <w:right w:val="none" w:sz="0" w:space="0" w:color="auto"/>
                                              </w:divBdr>
                                              <w:divsChild>
                                                <w:div w:id="562059983">
                                                  <w:marLeft w:val="0"/>
                                                  <w:marRight w:val="0"/>
                                                  <w:marTop w:val="0"/>
                                                  <w:marBottom w:val="0"/>
                                                  <w:divBdr>
                                                    <w:top w:val="none" w:sz="0" w:space="0" w:color="auto"/>
                                                    <w:left w:val="none" w:sz="0" w:space="0" w:color="auto"/>
                                                    <w:bottom w:val="none" w:sz="0" w:space="0" w:color="auto"/>
                                                    <w:right w:val="none" w:sz="0" w:space="0" w:color="auto"/>
                                                  </w:divBdr>
                                                  <w:divsChild>
                                                    <w:div w:id="4894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3767">
                                              <w:marLeft w:val="0"/>
                                              <w:marRight w:val="0"/>
                                              <w:marTop w:val="0"/>
                                              <w:marBottom w:val="0"/>
                                              <w:divBdr>
                                                <w:top w:val="none" w:sz="0" w:space="0" w:color="auto"/>
                                                <w:left w:val="none" w:sz="0" w:space="0" w:color="auto"/>
                                                <w:bottom w:val="none" w:sz="0" w:space="0" w:color="auto"/>
                                                <w:right w:val="none" w:sz="0" w:space="0" w:color="auto"/>
                                              </w:divBdr>
                                            </w:div>
                                          </w:divsChild>
                                        </w:div>
                                        <w:div w:id="755176851">
                                          <w:marLeft w:val="0"/>
                                          <w:marRight w:val="0"/>
                                          <w:marTop w:val="0"/>
                                          <w:marBottom w:val="0"/>
                                          <w:divBdr>
                                            <w:top w:val="none" w:sz="0" w:space="0" w:color="auto"/>
                                            <w:left w:val="none" w:sz="0" w:space="0" w:color="auto"/>
                                            <w:bottom w:val="none" w:sz="0" w:space="0" w:color="auto"/>
                                            <w:right w:val="none" w:sz="0" w:space="0" w:color="auto"/>
                                          </w:divBdr>
                                          <w:divsChild>
                                            <w:div w:id="1732655986">
                                              <w:marLeft w:val="0"/>
                                              <w:marRight w:val="0"/>
                                              <w:marTop w:val="0"/>
                                              <w:marBottom w:val="0"/>
                                              <w:divBdr>
                                                <w:top w:val="none" w:sz="0" w:space="0" w:color="auto"/>
                                                <w:left w:val="none" w:sz="0" w:space="0" w:color="auto"/>
                                                <w:bottom w:val="none" w:sz="0" w:space="0" w:color="auto"/>
                                                <w:right w:val="none" w:sz="0" w:space="0" w:color="auto"/>
                                              </w:divBdr>
                                            </w:div>
                                            <w:div w:id="1589922180">
                                              <w:marLeft w:val="0"/>
                                              <w:marRight w:val="0"/>
                                              <w:marTop w:val="0"/>
                                              <w:marBottom w:val="0"/>
                                              <w:divBdr>
                                                <w:top w:val="none" w:sz="0" w:space="0" w:color="auto"/>
                                                <w:left w:val="none" w:sz="0" w:space="0" w:color="auto"/>
                                                <w:bottom w:val="none" w:sz="0" w:space="0" w:color="auto"/>
                                                <w:right w:val="none" w:sz="0" w:space="0" w:color="auto"/>
                                              </w:divBdr>
                                              <w:divsChild>
                                                <w:div w:id="157305720">
                                                  <w:marLeft w:val="0"/>
                                                  <w:marRight w:val="0"/>
                                                  <w:marTop w:val="0"/>
                                                  <w:marBottom w:val="0"/>
                                                  <w:divBdr>
                                                    <w:top w:val="none" w:sz="0" w:space="0" w:color="auto"/>
                                                    <w:left w:val="none" w:sz="0" w:space="0" w:color="auto"/>
                                                    <w:bottom w:val="none" w:sz="0" w:space="0" w:color="auto"/>
                                                    <w:right w:val="none" w:sz="0" w:space="0" w:color="auto"/>
                                                  </w:divBdr>
                                                  <w:divsChild>
                                                    <w:div w:id="24464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345126">
                          <w:marLeft w:val="0"/>
                          <w:marRight w:val="0"/>
                          <w:marTop w:val="0"/>
                          <w:marBottom w:val="0"/>
                          <w:divBdr>
                            <w:top w:val="none" w:sz="0" w:space="0" w:color="auto"/>
                            <w:left w:val="none" w:sz="0" w:space="0" w:color="auto"/>
                            <w:bottom w:val="none" w:sz="0" w:space="0" w:color="auto"/>
                            <w:right w:val="none" w:sz="0" w:space="0" w:color="auto"/>
                          </w:divBdr>
                          <w:divsChild>
                            <w:div w:id="577789073">
                              <w:marLeft w:val="0"/>
                              <w:marRight w:val="0"/>
                              <w:marTop w:val="0"/>
                              <w:marBottom w:val="0"/>
                              <w:divBdr>
                                <w:top w:val="none" w:sz="0" w:space="0" w:color="auto"/>
                                <w:left w:val="none" w:sz="0" w:space="0" w:color="auto"/>
                                <w:bottom w:val="none" w:sz="0" w:space="0" w:color="auto"/>
                                <w:right w:val="none" w:sz="0" w:space="0" w:color="auto"/>
                              </w:divBdr>
                              <w:divsChild>
                                <w:div w:id="9565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914392">
          <w:marLeft w:val="0"/>
          <w:marRight w:val="0"/>
          <w:marTop w:val="0"/>
          <w:marBottom w:val="0"/>
          <w:divBdr>
            <w:top w:val="none" w:sz="0" w:space="0" w:color="auto"/>
            <w:left w:val="none" w:sz="0" w:space="0" w:color="auto"/>
            <w:bottom w:val="none" w:sz="0" w:space="0" w:color="auto"/>
            <w:right w:val="none" w:sz="0" w:space="0" w:color="auto"/>
          </w:divBdr>
          <w:divsChild>
            <w:div w:id="506023637">
              <w:marLeft w:val="0"/>
              <w:marRight w:val="0"/>
              <w:marTop w:val="0"/>
              <w:marBottom w:val="0"/>
              <w:divBdr>
                <w:top w:val="none" w:sz="0" w:space="0" w:color="auto"/>
                <w:left w:val="none" w:sz="0" w:space="0" w:color="auto"/>
                <w:bottom w:val="none" w:sz="0" w:space="0" w:color="auto"/>
                <w:right w:val="none" w:sz="0" w:space="0" w:color="auto"/>
              </w:divBdr>
              <w:divsChild>
                <w:div w:id="795414743">
                  <w:marLeft w:val="0"/>
                  <w:marRight w:val="0"/>
                  <w:marTop w:val="0"/>
                  <w:marBottom w:val="0"/>
                  <w:divBdr>
                    <w:top w:val="none" w:sz="0" w:space="0" w:color="auto"/>
                    <w:left w:val="none" w:sz="0" w:space="0" w:color="auto"/>
                    <w:bottom w:val="none" w:sz="0" w:space="0" w:color="auto"/>
                    <w:right w:val="none" w:sz="0" w:space="0" w:color="auto"/>
                  </w:divBdr>
                  <w:divsChild>
                    <w:div w:id="1517302178">
                      <w:marLeft w:val="0"/>
                      <w:marRight w:val="0"/>
                      <w:marTop w:val="0"/>
                      <w:marBottom w:val="0"/>
                      <w:divBdr>
                        <w:top w:val="none" w:sz="0" w:space="0" w:color="auto"/>
                        <w:left w:val="none" w:sz="0" w:space="0" w:color="auto"/>
                        <w:bottom w:val="none" w:sz="0" w:space="0" w:color="auto"/>
                        <w:right w:val="none" w:sz="0" w:space="0" w:color="auto"/>
                      </w:divBdr>
                      <w:divsChild>
                        <w:div w:id="382995245">
                          <w:marLeft w:val="0"/>
                          <w:marRight w:val="0"/>
                          <w:marTop w:val="0"/>
                          <w:marBottom w:val="0"/>
                          <w:divBdr>
                            <w:top w:val="none" w:sz="0" w:space="0" w:color="auto"/>
                            <w:left w:val="none" w:sz="0" w:space="0" w:color="auto"/>
                            <w:bottom w:val="none" w:sz="0" w:space="0" w:color="auto"/>
                            <w:right w:val="none" w:sz="0" w:space="0" w:color="auto"/>
                          </w:divBdr>
                          <w:divsChild>
                            <w:div w:id="1676957643">
                              <w:marLeft w:val="0"/>
                              <w:marRight w:val="0"/>
                              <w:marTop w:val="0"/>
                              <w:marBottom w:val="0"/>
                              <w:divBdr>
                                <w:top w:val="none" w:sz="0" w:space="0" w:color="auto"/>
                                <w:left w:val="none" w:sz="0" w:space="0" w:color="auto"/>
                                <w:bottom w:val="none" w:sz="0" w:space="0" w:color="auto"/>
                                <w:right w:val="none" w:sz="0" w:space="0" w:color="auto"/>
                              </w:divBdr>
                              <w:divsChild>
                                <w:div w:id="1602956604">
                                  <w:marLeft w:val="0"/>
                                  <w:marRight w:val="0"/>
                                  <w:marTop w:val="0"/>
                                  <w:marBottom w:val="0"/>
                                  <w:divBdr>
                                    <w:top w:val="none" w:sz="0" w:space="0" w:color="auto"/>
                                    <w:left w:val="none" w:sz="0" w:space="0" w:color="auto"/>
                                    <w:bottom w:val="none" w:sz="0" w:space="0" w:color="auto"/>
                                    <w:right w:val="none" w:sz="0" w:space="0" w:color="auto"/>
                                  </w:divBdr>
                                  <w:divsChild>
                                    <w:div w:id="1498960467">
                                      <w:marLeft w:val="0"/>
                                      <w:marRight w:val="0"/>
                                      <w:marTop w:val="0"/>
                                      <w:marBottom w:val="0"/>
                                      <w:divBdr>
                                        <w:top w:val="none" w:sz="0" w:space="0" w:color="auto"/>
                                        <w:left w:val="none" w:sz="0" w:space="0" w:color="auto"/>
                                        <w:bottom w:val="none" w:sz="0" w:space="0" w:color="auto"/>
                                        <w:right w:val="none" w:sz="0" w:space="0" w:color="auto"/>
                                      </w:divBdr>
                                      <w:divsChild>
                                        <w:div w:id="8122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947504">
          <w:marLeft w:val="0"/>
          <w:marRight w:val="0"/>
          <w:marTop w:val="0"/>
          <w:marBottom w:val="0"/>
          <w:divBdr>
            <w:top w:val="none" w:sz="0" w:space="0" w:color="auto"/>
            <w:left w:val="none" w:sz="0" w:space="0" w:color="auto"/>
            <w:bottom w:val="none" w:sz="0" w:space="0" w:color="auto"/>
            <w:right w:val="none" w:sz="0" w:space="0" w:color="auto"/>
          </w:divBdr>
          <w:divsChild>
            <w:div w:id="1708800007">
              <w:marLeft w:val="0"/>
              <w:marRight w:val="0"/>
              <w:marTop w:val="0"/>
              <w:marBottom w:val="0"/>
              <w:divBdr>
                <w:top w:val="none" w:sz="0" w:space="0" w:color="auto"/>
                <w:left w:val="none" w:sz="0" w:space="0" w:color="auto"/>
                <w:bottom w:val="none" w:sz="0" w:space="0" w:color="auto"/>
                <w:right w:val="none" w:sz="0" w:space="0" w:color="auto"/>
              </w:divBdr>
              <w:divsChild>
                <w:div w:id="1480223157">
                  <w:marLeft w:val="0"/>
                  <w:marRight w:val="0"/>
                  <w:marTop w:val="0"/>
                  <w:marBottom w:val="0"/>
                  <w:divBdr>
                    <w:top w:val="none" w:sz="0" w:space="0" w:color="auto"/>
                    <w:left w:val="none" w:sz="0" w:space="0" w:color="auto"/>
                    <w:bottom w:val="none" w:sz="0" w:space="0" w:color="auto"/>
                    <w:right w:val="none" w:sz="0" w:space="0" w:color="auto"/>
                  </w:divBdr>
                  <w:divsChild>
                    <w:div w:id="181013100">
                      <w:marLeft w:val="0"/>
                      <w:marRight w:val="0"/>
                      <w:marTop w:val="0"/>
                      <w:marBottom w:val="0"/>
                      <w:divBdr>
                        <w:top w:val="none" w:sz="0" w:space="0" w:color="auto"/>
                        <w:left w:val="none" w:sz="0" w:space="0" w:color="auto"/>
                        <w:bottom w:val="none" w:sz="0" w:space="0" w:color="auto"/>
                        <w:right w:val="none" w:sz="0" w:space="0" w:color="auto"/>
                      </w:divBdr>
                      <w:divsChild>
                        <w:div w:id="1383797334">
                          <w:marLeft w:val="0"/>
                          <w:marRight w:val="0"/>
                          <w:marTop w:val="0"/>
                          <w:marBottom w:val="0"/>
                          <w:divBdr>
                            <w:top w:val="none" w:sz="0" w:space="0" w:color="auto"/>
                            <w:left w:val="none" w:sz="0" w:space="0" w:color="auto"/>
                            <w:bottom w:val="none" w:sz="0" w:space="0" w:color="auto"/>
                            <w:right w:val="none" w:sz="0" w:space="0" w:color="auto"/>
                          </w:divBdr>
                          <w:divsChild>
                            <w:div w:id="326330464">
                              <w:marLeft w:val="0"/>
                              <w:marRight w:val="0"/>
                              <w:marTop w:val="0"/>
                              <w:marBottom w:val="0"/>
                              <w:divBdr>
                                <w:top w:val="none" w:sz="0" w:space="0" w:color="auto"/>
                                <w:left w:val="none" w:sz="0" w:space="0" w:color="auto"/>
                                <w:bottom w:val="none" w:sz="0" w:space="0" w:color="auto"/>
                                <w:right w:val="none" w:sz="0" w:space="0" w:color="auto"/>
                              </w:divBdr>
                            </w:div>
                          </w:divsChild>
                        </w:div>
                        <w:div w:id="1685282182">
                          <w:marLeft w:val="0"/>
                          <w:marRight w:val="0"/>
                          <w:marTop w:val="0"/>
                          <w:marBottom w:val="0"/>
                          <w:divBdr>
                            <w:top w:val="none" w:sz="0" w:space="0" w:color="auto"/>
                            <w:left w:val="none" w:sz="0" w:space="0" w:color="auto"/>
                            <w:bottom w:val="none" w:sz="0" w:space="0" w:color="auto"/>
                            <w:right w:val="none" w:sz="0" w:space="0" w:color="auto"/>
                          </w:divBdr>
                          <w:divsChild>
                            <w:div w:id="999432173">
                              <w:marLeft w:val="0"/>
                              <w:marRight w:val="0"/>
                              <w:marTop w:val="0"/>
                              <w:marBottom w:val="0"/>
                              <w:divBdr>
                                <w:top w:val="none" w:sz="0" w:space="0" w:color="auto"/>
                                <w:left w:val="none" w:sz="0" w:space="0" w:color="auto"/>
                                <w:bottom w:val="none" w:sz="0" w:space="0" w:color="auto"/>
                                <w:right w:val="none" w:sz="0" w:space="0" w:color="auto"/>
                              </w:divBdr>
                              <w:divsChild>
                                <w:div w:id="1231576839">
                                  <w:marLeft w:val="0"/>
                                  <w:marRight w:val="0"/>
                                  <w:marTop w:val="0"/>
                                  <w:marBottom w:val="0"/>
                                  <w:divBdr>
                                    <w:top w:val="none" w:sz="0" w:space="0" w:color="auto"/>
                                    <w:left w:val="none" w:sz="0" w:space="0" w:color="auto"/>
                                    <w:bottom w:val="none" w:sz="0" w:space="0" w:color="auto"/>
                                    <w:right w:val="none" w:sz="0" w:space="0" w:color="auto"/>
                                  </w:divBdr>
                                  <w:divsChild>
                                    <w:div w:id="969364067">
                                      <w:marLeft w:val="0"/>
                                      <w:marRight w:val="0"/>
                                      <w:marTop w:val="0"/>
                                      <w:marBottom w:val="0"/>
                                      <w:divBdr>
                                        <w:top w:val="none" w:sz="0" w:space="0" w:color="auto"/>
                                        <w:left w:val="none" w:sz="0" w:space="0" w:color="auto"/>
                                        <w:bottom w:val="none" w:sz="0" w:space="0" w:color="auto"/>
                                        <w:right w:val="none" w:sz="0" w:space="0" w:color="auto"/>
                                      </w:divBdr>
                                      <w:divsChild>
                                        <w:div w:id="920139457">
                                          <w:marLeft w:val="0"/>
                                          <w:marRight w:val="0"/>
                                          <w:marTop w:val="0"/>
                                          <w:marBottom w:val="0"/>
                                          <w:divBdr>
                                            <w:top w:val="none" w:sz="0" w:space="0" w:color="auto"/>
                                            <w:left w:val="none" w:sz="0" w:space="0" w:color="auto"/>
                                            <w:bottom w:val="none" w:sz="0" w:space="0" w:color="auto"/>
                                            <w:right w:val="none" w:sz="0" w:space="0" w:color="auto"/>
                                          </w:divBdr>
                                          <w:divsChild>
                                            <w:div w:id="300891940">
                                              <w:marLeft w:val="0"/>
                                              <w:marRight w:val="0"/>
                                              <w:marTop w:val="0"/>
                                              <w:marBottom w:val="0"/>
                                              <w:divBdr>
                                                <w:top w:val="none" w:sz="0" w:space="0" w:color="auto"/>
                                                <w:left w:val="none" w:sz="0" w:space="0" w:color="auto"/>
                                                <w:bottom w:val="none" w:sz="0" w:space="0" w:color="auto"/>
                                                <w:right w:val="none" w:sz="0" w:space="0" w:color="auto"/>
                                              </w:divBdr>
                                            </w:div>
                                            <w:div w:id="938026609">
                                              <w:marLeft w:val="0"/>
                                              <w:marRight w:val="0"/>
                                              <w:marTop w:val="0"/>
                                              <w:marBottom w:val="0"/>
                                              <w:divBdr>
                                                <w:top w:val="none" w:sz="0" w:space="0" w:color="auto"/>
                                                <w:left w:val="none" w:sz="0" w:space="0" w:color="auto"/>
                                                <w:bottom w:val="none" w:sz="0" w:space="0" w:color="auto"/>
                                                <w:right w:val="none" w:sz="0" w:space="0" w:color="auto"/>
                                              </w:divBdr>
                                              <w:divsChild>
                                                <w:div w:id="390882643">
                                                  <w:marLeft w:val="0"/>
                                                  <w:marRight w:val="0"/>
                                                  <w:marTop w:val="0"/>
                                                  <w:marBottom w:val="0"/>
                                                  <w:divBdr>
                                                    <w:top w:val="none" w:sz="0" w:space="0" w:color="auto"/>
                                                    <w:left w:val="none" w:sz="0" w:space="0" w:color="auto"/>
                                                    <w:bottom w:val="none" w:sz="0" w:space="0" w:color="auto"/>
                                                    <w:right w:val="none" w:sz="0" w:space="0" w:color="auto"/>
                                                  </w:divBdr>
                                                  <w:divsChild>
                                                    <w:div w:id="13444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8012">
                                              <w:marLeft w:val="0"/>
                                              <w:marRight w:val="0"/>
                                              <w:marTop w:val="0"/>
                                              <w:marBottom w:val="0"/>
                                              <w:divBdr>
                                                <w:top w:val="none" w:sz="0" w:space="0" w:color="auto"/>
                                                <w:left w:val="none" w:sz="0" w:space="0" w:color="auto"/>
                                                <w:bottom w:val="none" w:sz="0" w:space="0" w:color="auto"/>
                                                <w:right w:val="none" w:sz="0" w:space="0" w:color="auto"/>
                                              </w:divBdr>
                                            </w:div>
                                          </w:divsChild>
                                        </w:div>
                                        <w:div w:id="643852126">
                                          <w:marLeft w:val="0"/>
                                          <w:marRight w:val="0"/>
                                          <w:marTop w:val="0"/>
                                          <w:marBottom w:val="0"/>
                                          <w:divBdr>
                                            <w:top w:val="none" w:sz="0" w:space="0" w:color="auto"/>
                                            <w:left w:val="none" w:sz="0" w:space="0" w:color="auto"/>
                                            <w:bottom w:val="none" w:sz="0" w:space="0" w:color="auto"/>
                                            <w:right w:val="none" w:sz="0" w:space="0" w:color="auto"/>
                                          </w:divBdr>
                                          <w:divsChild>
                                            <w:div w:id="1591156393">
                                              <w:marLeft w:val="0"/>
                                              <w:marRight w:val="0"/>
                                              <w:marTop w:val="0"/>
                                              <w:marBottom w:val="0"/>
                                              <w:divBdr>
                                                <w:top w:val="none" w:sz="0" w:space="0" w:color="auto"/>
                                                <w:left w:val="none" w:sz="0" w:space="0" w:color="auto"/>
                                                <w:bottom w:val="none" w:sz="0" w:space="0" w:color="auto"/>
                                                <w:right w:val="none" w:sz="0" w:space="0" w:color="auto"/>
                                              </w:divBdr>
                                            </w:div>
                                            <w:div w:id="733815665">
                                              <w:marLeft w:val="0"/>
                                              <w:marRight w:val="0"/>
                                              <w:marTop w:val="0"/>
                                              <w:marBottom w:val="0"/>
                                              <w:divBdr>
                                                <w:top w:val="none" w:sz="0" w:space="0" w:color="auto"/>
                                                <w:left w:val="none" w:sz="0" w:space="0" w:color="auto"/>
                                                <w:bottom w:val="none" w:sz="0" w:space="0" w:color="auto"/>
                                                <w:right w:val="none" w:sz="0" w:space="0" w:color="auto"/>
                                              </w:divBdr>
                                              <w:divsChild>
                                                <w:div w:id="239751852">
                                                  <w:marLeft w:val="0"/>
                                                  <w:marRight w:val="0"/>
                                                  <w:marTop w:val="0"/>
                                                  <w:marBottom w:val="0"/>
                                                  <w:divBdr>
                                                    <w:top w:val="none" w:sz="0" w:space="0" w:color="auto"/>
                                                    <w:left w:val="none" w:sz="0" w:space="0" w:color="auto"/>
                                                    <w:bottom w:val="none" w:sz="0" w:space="0" w:color="auto"/>
                                                    <w:right w:val="none" w:sz="0" w:space="0" w:color="auto"/>
                                                  </w:divBdr>
                                                  <w:divsChild>
                                                    <w:div w:id="13919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6705">
                                              <w:marLeft w:val="0"/>
                                              <w:marRight w:val="0"/>
                                              <w:marTop w:val="0"/>
                                              <w:marBottom w:val="0"/>
                                              <w:divBdr>
                                                <w:top w:val="none" w:sz="0" w:space="0" w:color="auto"/>
                                                <w:left w:val="none" w:sz="0" w:space="0" w:color="auto"/>
                                                <w:bottom w:val="none" w:sz="0" w:space="0" w:color="auto"/>
                                                <w:right w:val="none" w:sz="0" w:space="0" w:color="auto"/>
                                              </w:divBdr>
                                            </w:div>
                                          </w:divsChild>
                                        </w:div>
                                        <w:div w:id="1861579963">
                                          <w:marLeft w:val="0"/>
                                          <w:marRight w:val="0"/>
                                          <w:marTop w:val="0"/>
                                          <w:marBottom w:val="0"/>
                                          <w:divBdr>
                                            <w:top w:val="none" w:sz="0" w:space="0" w:color="auto"/>
                                            <w:left w:val="none" w:sz="0" w:space="0" w:color="auto"/>
                                            <w:bottom w:val="none" w:sz="0" w:space="0" w:color="auto"/>
                                            <w:right w:val="none" w:sz="0" w:space="0" w:color="auto"/>
                                          </w:divBdr>
                                          <w:divsChild>
                                            <w:div w:id="334235415">
                                              <w:marLeft w:val="0"/>
                                              <w:marRight w:val="0"/>
                                              <w:marTop w:val="0"/>
                                              <w:marBottom w:val="0"/>
                                              <w:divBdr>
                                                <w:top w:val="none" w:sz="0" w:space="0" w:color="auto"/>
                                                <w:left w:val="none" w:sz="0" w:space="0" w:color="auto"/>
                                                <w:bottom w:val="none" w:sz="0" w:space="0" w:color="auto"/>
                                                <w:right w:val="none" w:sz="0" w:space="0" w:color="auto"/>
                                              </w:divBdr>
                                            </w:div>
                                            <w:div w:id="640885811">
                                              <w:marLeft w:val="0"/>
                                              <w:marRight w:val="0"/>
                                              <w:marTop w:val="0"/>
                                              <w:marBottom w:val="0"/>
                                              <w:divBdr>
                                                <w:top w:val="none" w:sz="0" w:space="0" w:color="auto"/>
                                                <w:left w:val="none" w:sz="0" w:space="0" w:color="auto"/>
                                                <w:bottom w:val="none" w:sz="0" w:space="0" w:color="auto"/>
                                                <w:right w:val="none" w:sz="0" w:space="0" w:color="auto"/>
                                              </w:divBdr>
                                              <w:divsChild>
                                                <w:div w:id="443039135">
                                                  <w:marLeft w:val="0"/>
                                                  <w:marRight w:val="0"/>
                                                  <w:marTop w:val="0"/>
                                                  <w:marBottom w:val="0"/>
                                                  <w:divBdr>
                                                    <w:top w:val="none" w:sz="0" w:space="0" w:color="auto"/>
                                                    <w:left w:val="none" w:sz="0" w:space="0" w:color="auto"/>
                                                    <w:bottom w:val="none" w:sz="0" w:space="0" w:color="auto"/>
                                                    <w:right w:val="none" w:sz="0" w:space="0" w:color="auto"/>
                                                  </w:divBdr>
                                                  <w:divsChild>
                                                    <w:div w:id="2391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79648">
                                              <w:marLeft w:val="0"/>
                                              <w:marRight w:val="0"/>
                                              <w:marTop w:val="0"/>
                                              <w:marBottom w:val="0"/>
                                              <w:divBdr>
                                                <w:top w:val="none" w:sz="0" w:space="0" w:color="auto"/>
                                                <w:left w:val="none" w:sz="0" w:space="0" w:color="auto"/>
                                                <w:bottom w:val="none" w:sz="0" w:space="0" w:color="auto"/>
                                                <w:right w:val="none" w:sz="0" w:space="0" w:color="auto"/>
                                              </w:divBdr>
                                            </w:div>
                                          </w:divsChild>
                                        </w:div>
                                        <w:div w:id="2022659491">
                                          <w:marLeft w:val="0"/>
                                          <w:marRight w:val="0"/>
                                          <w:marTop w:val="0"/>
                                          <w:marBottom w:val="0"/>
                                          <w:divBdr>
                                            <w:top w:val="none" w:sz="0" w:space="0" w:color="auto"/>
                                            <w:left w:val="none" w:sz="0" w:space="0" w:color="auto"/>
                                            <w:bottom w:val="none" w:sz="0" w:space="0" w:color="auto"/>
                                            <w:right w:val="none" w:sz="0" w:space="0" w:color="auto"/>
                                          </w:divBdr>
                                          <w:divsChild>
                                            <w:div w:id="1253121077">
                                              <w:marLeft w:val="0"/>
                                              <w:marRight w:val="0"/>
                                              <w:marTop w:val="0"/>
                                              <w:marBottom w:val="0"/>
                                              <w:divBdr>
                                                <w:top w:val="none" w:sz="0" w:space="0" w:color="auto"/>
                                                <w:left w:val="none" w:sz="0" w:space="0" w:color="auto"/>
                                                <w:bottom w:val="none" w:sz="0" w:space="0" w:color="auto"/>
                                                <w:right w:val="none" w:sz="0" w:space="0" w:color="auto"/>
                                              </w:divBdr>
                                            </w:div>
                                            <w:div w:id="1205748165">
                                              <w:marLeft w:val="0"/>
                                              <w:marRight w:val="0"/>
                                              <w:marTop w:val="0"/>
                                              <w:marBottom w:val="0"/>
                                              <w:divBdr>
                                                <w:top w:val="none" w:sz="0" w:space="0" w:color="auto"/>
                                                <w:left w:val="none" w:sz="0" w:space="0" w:color="auto"/>
                                                <w:bottom w:val="none" w:sz="0" w:space="0" w:color="auto"/>
                                                <w:right w:val="none" w:sz="0" w:space="0" w:color="auto"/>
                                              </w:divBdr>
                                              <w:divsChild>
                                                <w:div w:id="840974786">
                                                  <w:marLeft w:val="0"/>
                                                  <w:marRight w:val="0"/>
                                                  <w:marTop w:val="0"/>
                                                  <w:marBottom w:val="0"/>
                                                  <w:divBdr>
                                                    <w:top w:val="none" w:sz="0" w:space="0" w:color="auto"/>
                                                    <w:left w:val="none" w:sz="0" w:space="0" w:color="auto"/>
                                                    <w:bottom w:val="none" w:sz="0" w:space="0" w:color="auto"/>
                                                    <w:right w:val="none" w:sz="0" w:space="0" w:color="auto"/>
                                                  </w:divBdr>
                                                  <w:divsChild>
                                                    <w:div w:id="82601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649">
                                              <w:marLeft w:val="0"/>
                                              <w:marRight w:val="0"/>
                                              <w:marTop w:val="0"/>
                                              <w:marBottom w:val="0"/>
                                              <w:divBdr>
                                                <w:top w:val="none" w:sz="0" w:space="0" w:color="auto"/>
                                                <w:left w:val="none" w:sz="0" w:space="0" w:color="auto"/>
                                                <w:bottom w:val="none" w:sz="0" w:space="0" w:color="auto"/>
                                                <w:right w:val="none" w:sz="0" w:space="0" w:color="auto"/>
                                              </w:divBdr>
                                            </w:div>
                                          </w:divsChild>
                                        </w:div>
                                        <w:div w:id="32779838">
                                          <w:marLeft w:val="0"/>
                                          <w:marRight w:val="0"/>
                                          <w:marTop w:val="0"/>
                                          <w:marBottom w:val="0"/>
                                          <w:divBdr>
                                            <w:top w:val="none" w:sz="0" w:space="0" w:color="auto"/>
                                            <w:left w:val="none" w:sz="0" w:space="0" w:color="auto"/>
                                            <w:bottom w:val="none" w:sz="0" w:space="0" w:color="auto"/>
                                            <w:right w:val="none" w:sz="0" w:space="0" w:color="auto"/>
                                          </w:divBdr>
                                          <w:divsChild>
                                            <w:div w:id="28268320">
                                              <w:marLeft w:val="0"/>
                                              <w:marRight w:val="0"/>
                                              <w:marTop w:val="0"/>
                                              <w:marBottom w:val="0"/>
                                              <w:divBdr>
                                                <w:top w:val="none" w:sz="0" w:space="0" w:color="auto"/>
                                                <w:left w:val="none" w:sz="0" w:space="0" w:color="auto"/>
                                                <w:bottom w:val="none" w:sz="0" w:space="0" w:color="auto"/>
                                                <w:right w:val="none" w:sz="0" w:space="0" w:color="auto"/>
                                              </w:divBdr>
                                            </w:div>
                                            <w:div w:id="748964194">
                                              <w:marLeft w:val="0"/>
                                              <w:marRight w:val="0"/>
                                              <w:marTop w:val="0"/>
                                              <w:marBottom w:val="0"/>
                                              <w:divBdr>
                                                <w:top w:val="none" w:sz="0" w:space="0" w:color="auto"/>
                                                <w:left w:val="none" w:sz="0" w:space="0" w:color="auto"/>
                                                <w:bottom w:val="none" w:sz="0" w:space="0" w:color="auto"/>
                                                <w:right w:val="none" w:sz="0" w:space="0" w:color="auto"/>
                                              </w:divBdr>
                                              <w:divsChild>
                                                <w:div w:id="763576586">
                                                  <w:marLeft w:val="0"/>
                                                  <w:marRight w:val="0"/>
                                                  <w:marTop w:val="0"/>
                                                  <w:marBottom w:val="0"/>
                                                  <w:divBdr>
                                                    <w:top w:val="none" w:sz="0" w:space="0" w:color="auto"/>
                                                    <w:left w:val="none" w:sz="0" w:space="0" w:color="auto"/>
                                                    <w:bottom w:val="none" w:sz="0" w:space="0" w:color="auto"/>
                                                    <w:right w:val="none" w:sz="0" w:space="0" w:color="auto"/>
                                                  </w:divBdr>
                                                  <w:divsChild>
                                                    <w:div w:id="3363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3159">
                                              <w:marLeft w:val="0"/>
                                              <w:marRight w:val="0"/>
                                              <w:marTop w:val="0"/>
                                              <w:marBottom w:val="0"/>
                                              <w:divBdr>
                                                <w:top w:val="none" w:sz="0" w:space="0" w:color="auto"/>
                                                <w:left w:val="none" w:sz="0" w:space="0" w:color="auto"/>
                                                <w:bottom w:val="none" w:sz="0" w:space="0" w:color="auto"/>
                                                <w:right w:val="none" w:sz="0" w:space="0" w:color="auto"/>
                                              </w:divBdr>
                                            </w:div>
                                          </w:divsChild>
                                        </w:div>
                                        <w:div w:id="895163383">
                                          <w:marLeft w:val="0"/>
                                          <w:marRight w:val="0"/>
                                          <w:marTop w:val="0"/>
                                          <w:marBottom w:val="0"/>
                                          <w:divBdr>
                                            <w:top w:val="none" w:sz="0" w:space="0" w:color="auto"/>
                                            <w:left w:val="none" w:sz="0" w:space="0" w:color="auto"/>
                                            <w:bottom w:val="none" w:sz="0" w:space="0" w:color="auto"/>
                                            <w:right w:val="none" w:sz="0" w:space="0" w:color="auto"/>
                                          </w:divBdr>
                                          <w:divsChild>
                                            <w:div w:id="366414910">
                                              <w:marLeft w:val="0"/>
                                              <w:marRight w:val="0"/>
                                              <w:marTop w:val="0"/>
                                              <w:marBottom w:val="0"/>
                                              <w:divBdr>
                                                <w:top w:val="none" w:sz="0" w:space="0" w:color="auto"/>
                                                <w:left w:val="none" w:sz="0" w:space="0" w:color="auto"/>
                                                <w:bottom w:val="none" w:sz="0" w:space="0" w:color="auto"/>
                                                <w:right w:val="none" w:sz="0" w:space="0" w:color="auto"/>
                                              </w:divBdr>
                                            </w:div>
                                            <w:div w:id="1147824394">
                                              <w:marLeft w:val="0"/>
                                              <w:marRight w:val="0"/>
                                              <w:marTop w:val="0"/>
                                              <w:marBottom w:val="0"/>
                                              <w:divBdr>
                                                <w:top w:val="none" w:sz="0" w:space="0" w:color="auto"/>
                                                <w:left w:val="none" w:sz="0" w:space="0" w:color="auto"/>
                                                <w:bottom w:val="none" w:sz="0" w:space="0" w:color="auto"/>
                                                <w:right w:val="none" w:sz="0" w:space="0" w:color="auto"/>
                                              </w:divBdr>
                                              <w:divsChild>
                                                <w:div w:id="1612081982">
                                                  <w:marLeft w:val="0"/>
                                                  <w:marRight w:val="0"/>
                                                  <w:marTop w:val="0"/>
                                                  <w:marBottom w:val="0"/>
                                                  <w:divBdr>
                                                    <w:top w:val="none" w:sz="0" w:space="0" w:color="auto"/>
                                                    <w:left w:val="none" w:sz="0" w:space="0" w:color="auto"/>
                                                    <w:bottom w:val="none" w:sz="0" w:space="0" w:color="auto"/>
                                                    <w:right w:val="none" w:sz="0" w:space="0" w:color="auto"/>
                                                  </w:divBdr>
                                                  <w:divsChild>
                                                    <w:div w:id="9426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57281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llow.readthedocs.io" TargetMode="External"/><Relationship Id="rId13" Type="http://schemas.openxmlformats.org/officeDocument/2006/relationships/hyperlink" Target="https://github.com/Leelasairam03/tech-orbit-kvgcehackwise-problem1" TargetMode="External"/><Relationship Id="rId18" Type="http://schemas.openxmlformats.org/officeDocument/2006/relationships/hyperlink" Target="https://github.com/Leelasairam03/tech-orbit-kvgcehackwise-problem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Leelasairam03/tech-orbit-kvgcehackwise-problem1" TargetMode="External"/><Relationship Id="rId17" Type="http://schemas.openxmlformats.org/officeDocument/2006/relationships/hyperlink" Target="https://github.com/Leelasairam03/tech-orbit-kvgcehackwise-problem1" TargetMode="External"/><Relationship Id="rId2" Type="http://schemas.openxmlformats.org/officeDocument/2006/relationships/numbering" Target="numbering.xml"/><Relationship Id="rId16" Type="http://schemas.openxmlformats.org/officeDocument/2006/relationships/hyperlink" Target="https://github.com/Leelasairam03/tech-orbit-kvgcehackwise-problem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t.openai.com/" TargetMode="External"/><Relationship Id="rId5" Type="http://schemas.openxmlformats.org/officeDocument/2006/relationships/webSettings" Target="webSettings.xml"/><Relationship Id="rId15" Type="http://schemas.openxmlformats.org/officeDocument/2006/relationships/hyperlink" Target="https://github.com/Leelasairam03/tech-orbit-kvgcehackwise-problem1" TargetMode="External"/><Relationship Id="rId23" Type="http://schemas.openxmlformats.org/officeDocument/2006/relationships/theme" Target="theme/theme1.xml"/><Relationship Id="rId10" Type="http://schemas.openxmlformats.org/officeDocument/2006/relationships/hyperlink" Target="https://docs.python.org/3/library/tkinter.html" TargetMode="External"/><Relationship Id="rId19" Type="http://schemas.openxmlformats.org/officeDocument/2006/relationships/hyperlink" Target="https://github.com/Leelasairam03/tech-orbit-kvgcehackwise-problem1" TargetMode="External"/><Relationship Id="rId4" Type="http://schemas.openxmlformats.org/officeDocument/2006/relationships/settings" Target="settings.xml"/><Relationship Id="rId9" Type="http://schemas.openxmlformats.org/officeDocument/2006/relationships/hyperlink" Target="https://numpy.org/" TargetMode="External"/><Relationship Id="rId14" Type="http://schemas.openxmlformats.org/officeDocument/2006/relationships/hyperlink" Target="https://github.com/Leelasairam03/tech-orbit-kvgcehackwise-problem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panchakarla Leela Sai Ram</cp:lastModifiedBy>
  <cp:revision>2</cp:revision>
  <dcterms:created xsi:type="dcterms:W3CDTF">2025-04-25T13:44:00Z</dcterms:created>
  <dcterms:modified xsi:type="dcterms:W3CDTF">2025-04-25T13:44:00Z</dcterms:modified>
  <cp:category/>
</cp:coreProperties>
</file>